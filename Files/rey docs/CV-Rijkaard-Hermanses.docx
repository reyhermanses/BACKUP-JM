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Bahnschrift SemiLight Condensed" w:hAnsi="Bahnschrift SemiLight Condensed" w:eastAsia="Bahnschrift SemiLight Condensed" w:cs="Bahnschrift SemiLight Condensed"/>
          <w:b/>
          <w:i/>
          <w:sz w:val="30"/>
          <w:szCs w:val="30"/>
        </w:rPr>
      </w:pPr>
      <w:r>
        <w:rPr>
          <w:rFonts w:ascii="Bahnschrift SemiLight Condensed" w:hAnsi="Bahnschrift SemiLight Condensed" w:eastAsia="Bahnschrift SemiLight Condensed" w:cs="Bahnschrift SemiLight Condensed"/>
          <w:b/>
          <w:i/>
          <w:sz w:val="30"/>
          <w:szCs w:val="30"/>
          <w:rtl w:val="0"/>
        </w:rPr>
        <w:t>Rijkaard Hermanses</w:t>
      </w:r>
      <w:r>
        <mc:AlternateContent>
          <mc:Choice Requires="wps">
            <w:drawing>
              <wp:anchor distT="0" distB="0" distL="114300" distR="114300" simplePos="0" relativeHeight="251659264" behindDoc="0" locked="0" layoutInCell="1" allowOverlap="1">
                <wp:simplePos x="0" y="0"/>
                <wp:positionH relativeFrom="column">
                  <wp:posOffset>12700</wp:posOffset>
                </wp:positionH>
                <wp:positionV relativeFrom="paragraph">
                  <wp:posOffset>292100</wp:posOffset>
                </wp:positionV>
                <wp:extent cx="5715"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2378645" y="3777143"/>
                          <a:ext cx="5934710" cy="5715"/>
                        </a:xfrm>
                        <a:prstGeom prst="straightConnector1">
                          <a:avLst/>
                        </a:prstGeom>
                        <a:noFill/>
                        <a:ln w="9525" cap="flat" cmpd="sng">
                          <a:solidFill>
                            <a:schemeClr val="dk1"/>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pt;margin-top:23pt;height:1pt;width:0.45pt;z-index:251659264;mso-width-relative:page;mso-height-relative:page;" filled="f" stroked="t" coordsize="21600,21600" o:gfxdata="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DTdrb9UAAAAFAQAADwAAAAAAAAABACAAAAAi&#10;AAAAZHJzL2Rvd25yZXYueG1sUEsBAhQAFAAAAAgAh07iQJhbI8xGAgAAqAQAAA4AAAAAAAAAAQAg&#10;AAAAJAEAAGRycy9lMm9Eb2MueG1sUEsFBgAAAAAGAAYAWQEAANwFAAAAAA==&#10;">
                <v:fill on="f" focussize="0,0"/>
                <v:stroke color="#000000 [3200]" miterlimit="8" joinstyle="miter" startarrowwidth="narrow" startarrowlength="short" endarrowwidth="narrow" endarrowlength="short"/>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12700</wp:posOffset>
                </wp:positionH>
                <wp:positionV relativeFrom="paragraph">
                  <wp:posOffset>254000</wp:posOffset>
                </wp:positionV>
                <wp:extent cx="5955030" cy="40005"/>
                <wp:effectExtent l="0" t="0" r="0" b="0"/>
                <wp:wrapNone/>
                <wp:docPr id="5" name="Rectangles 5"/>
                <wp:cNvGraphicFramePr/>
                <a:graphic xmlns:a="http://schemas.openxmlformats.org/drawingml/2006/main">
                  <a:graphicData uri="http://schemas.microsoft.com/office/word/2010/wordprocessingShape">
                    <wps:wsp>
                      <wps:cNvSpPr/>
                      <wps:spPr>
                        <a:xfrm>
                          <a:off x="2374835" y="3766348"/>
                          <a:ext cx="5942330" cy="27305"/>
                        </a:xfrm>
                        <a:prstGeom prst="rect">
                          <a:avLst/>
                        </a:prstGeom>
                        <a:solidFill>
                          <a:schemeClr val="dk1"/>
                        </a:solidFill>
                        <a:ln w="12700" cap="flat" cmpd="sng">
                          <a:solidFill>
                            <a:schemeClr val="dk1"/>
                          </a:solidFill>
                          <a:prstDash val="solid"/>
                          <a:miter lim="800000"/>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1pt;margin-top:20pt;height:3.15pt;width:468.9pt;z-index:251659264;v-text-anchor:middle;mso-width-relative:page;mso-height-relative:page;" fillcolor="#000000 [3200]" filled="t" stroked="t" coordsize="21600,21600" o:gfxdata="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PScTa9cAAAAHAQAADwAAAAAAAAABACAAAAAi&#10;AAAAZHJzL2Rvd25yZXYueG1sUEsBAhQAFAAAAAgAh07iQO7zGtNEAgAAwgQAAA4AAAAAAAAAAQAg&#10;AAAAJgEAAGRycy9lMm9Eb2MueG1sUEsFBgAAAAAGAAYAWQEAANwFAAAAAA==&#10;">
                <v:fill on="t" focussize="0,0"/>
                <v:stroke weight="1pt" color="#000000 [3200]" miterlimit="8" joinstyle="miter"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rect>
            </w:pict>
          </mc:Fallback>
        </mc:AlternateContent>
      </w:r>
    </w:p>
    <w:p>
      <w:pPr>
        <w:rPr>
          <w:rFonts w:ascii="Arial Black" w:hAnsi="Arial Black" w:eastAsia="Arial Black" w:cs="Arial Black"/>
          <w:b/>
          <w:sz w:val="30"/>
          <w:szCs w:val="30"/>
        </w:rPr>
      </w:pPr>
    </w:p>
    <w:p>
      <w:pPr>
        <w:rPr>
          <w:rFonts w:ascii="Bahnschrift SemiLight SemiCondensed" w:hAnsi="Bahnschrift SemiLight SemiCondensed" w:eastAsia="Bahnschrift SemiLight SemiCondensed" w:cs="Bahnschrift SemiLight SemiCondensed"/>
          <w:b/>
          <w:color w:val="8EAADB"/>
          <w:sz w:val="30"/>
          <w:szCs w:val="30"/>
        </w:rPr>
      </w:pPr>
      <w:r>
        <w:rPr>
          <w:rFonts w:ascii="Bahnschrift SemiLight SemiCondensed" w:hAnsi="Bahnschrift SemiLight SemiCondensed" w:eastAsia="Bahnschrift SemiLight SemiCondensed" w:cs="Bahnschrift SemiLight SemiCondensed"/>
          <w:b/>
          <w:color w:val="8EAADB"/>
          <w:sz w:val="30"/>
          <w:szCs w:val="30"/>
          <w:rtl w:val="0"/>
        </w:rPr>
        <w:t>Personal Data</w:t>
      </w:r>
      <w:r>
        <w:drawing>
          <wp:anchor distT="0" distB="0" distL="114300" distR="114300" simplePos="0" relativeHeight="251659264" behindDoc="0" locked="0" layoutInCell="1" allowOverlap="1">
            <wp:simplePos x="0" y="0"/>
            <wp:positionH relativeFrom="column">
              <wp:posOffset>4264025</wp:posOffset>
            </wp:positionH>
            <wp:positionV relativeFrom="paragraph">
              <wp:posOffset>214630</wp:posOffset>
            </wp:positionV>
            <wp:extent cx="1221740" cy="1774190"/>
            <wp:effectExtent l="0" t="0" r="0" b="0"/>
            <wp:wrapSquare wrapText="bothSides"/>
            <wp:docPr id="7" name="image1.png"/>
            <wp:cNvGraphicFramePr/>
            <a:graphic xmlns:a="http://schemas.openxmlformats.org/drawingml/2006/main">
              <a:graphicData uri="http://schemas.openxmlformats.org/drawingml/2006/picture">
                <pic:pic xmlns:pic="http://schemas.openxmlformats.org/drawingml/2006/picture">
                  <pic:nvPicPr>
                    <pic:cNvPr id="7" name="image1.png"/>
                    <pic:cNvPicPr preferRelativeResize="0"/>
                  </pic:nvPicPr>
                  <pic:blipFill>
                    <a:blip r:embed="rId6"/>
                    <a:srcRect/>
                    <a:stretch>
                      <a:fillRect/>
                    </a:stretch>
                  </pic:blipFill>
                  <pic:spPr>
                    <a:xfrm>
                      <a:off x="0" y="0"/>
                      <a:ext cx="1221740" cy="1774190"/>
                    </a:xfrm>
                    <a:prstGeom prst="rect">
                      <a:avLst/>
                    </a:prstGeom>
                  </pic:spPr>
                </pic:pic>
              </a:graphicData>
            </a:graphic>
          </wp:anchor>
        </w:drawing>
      </w:r>
    </w:p>
    <w:p>
      <w:pPr>
        <w:tabs>
          <w:tab w:val="left" w:pos="450"/>
          <w:tab w:val="left" w:pos="3600"/>
        </w:tabs>
        <w:spacing w:after="0"/>
        <w:rPr>
          <w:rFonts w:ascii="Bahnschrift SemiLight SemiCondensed" w:hAnsi="Bahnschrift SemiLight SemiCondensed" w:eastAsia="Bahnschrift SemiLight SemiCondensed" w:cs="Bahnschrift SemiLight SemiCondensed"/>
          <w:color w:val="171717"/>
          <w:sz w:val="24"/>
          <w:szCs w:val="24"/>
        </w:rPr>
      </w:pPr>
      <w:r>
        <w:rPr>
          <w:rFonts w:ascii="Bahnschrift SemiLight SemiCondensed" w:hAnsi="Bahnschrift SemiLight SemiCondensed" w:eastAsia="Bahnschrift SemiLight SemiCondensed" w:cs="Bahnschrift SemiLight SemiCondensed"/>
          <w:color w:val="8EAADB"/>
          <w:sz w:val="30"/>
          <w:szCs w:val="30"/>
          <w:rtl w:val="0"/>
        </w:rPr>
        <w:tab/>
      </w:r>
      <w:r>
        <w:rPr>
          <w:rFonts w:ascii="Bahnschrift SemiLight SemiCondensed" w:hAnsi="Bahnschrift SemiLight SemiCondensed" w:eastAsia="Bahnschrift SemiLight SemiCondensed" w:cs="Bahnschrift SemiLight SemiCondensed"/>
          <w:color w:val="171717"/>
          <w:sz w:val="24"/>
          <w:szCs w:val="24"/>
          <w:rtl w:val="0"/>
        </w:rPr>
        <w:t>Date of Birth</w:t>
      </w:r>
      <w:r>
        <w:rPr>
          <w:rFonts w:ascii="Bahnschrift SemiLight SemiCondensed" w:hAnsi="Bahnschrift SemiLight SemiCondensed" w:eastAsia="Bahnschrift SemiLight SemiCondensed" w:cs="Bahnschrift SemiLight SemiCondensed"/>
          <w:color w:val="171717"/>
          <w:sz w:val="24"/>
          <w:szCs w:val="24"/>
          <w:rtl w:val="0"/>
        </w:rPr>
        <w:tab/>
      </w:r>
      <w:r>
        <w:rPr>
          <w:rFonts w:ascii="Bahnschrift SemiLight SemiCondensed" w:hAnsi="Bahnschrift SemiLight SemiCondensed" w:eastAsia="Bahnschrift SemiLight SemiCondensed" w:cs="Bahnschrift SemiLight SemiCondensed"/>
          <w:color w:val="171717"/>
          <w:sz w:val="24"/>
          <w:szCs w:val="24"/>
          <w:rtl w:val="0"/>
        </w:rPr>
        <w:t>: July 08</w:t>
      </w:r>
      <w:r>
        <w:rPr>
          <w:rFonts w:ascii="Bahnschrift SemiLight SemiCondensed" w:hAnsi="Bahnschrift SemiLight SemiCondensed" w:eastAsia="Bahnschrift SemiLight SemiCondensed" w:cs="Bahnschrift SemiLight SemiCondensed"/>
          <w:color w:val="171717"/>
          <w:sz w:val="24"/>
          <w:szCs w:val="24"/>
          <w:vertAlign w:val="superscript"/>
          <w:rtl w:val="0"/>
        </w:rPr>
        <w:t>th</w:t>
      </w:r>
      <w:r>
        <w:rPr>
          <w:rFonts w:ascii="Bahnschrift SemiLight SemiCondensed" w:hAnsi="Bahnschrift SemiLight SemiCondensed" w:eastAsia="Bahnschrift SemiLight SemiCondensed" w:cs="Bahnschrift SemiLight SemiCondensed"/>
          <w:color w:val="171717"/>
          <w:sz w:val="24"/>
          <w:szCs w:val="24"/>
          <w:rtl w:val="0"/>
        </w:rPr>
        <w:t xml:space="preserve"> 1988</w:t>
      </w:r>
    </w:p>
    <w:p>
      <w:pPr>
        <w:tabs>
          <w:tab w:val="left" w:pos="450"/>
          <w:tab w:val="left" w:pos="3600"/>
        </w:tabs>
        <w:spacing w:after="0"/>
        <w:rPr>
          <w:rFonts w:ascii="Bahnschrift SemiLight SemiCondensed" w:hAnsi="Bahnschrift SemiLight SemiCondensed" w:eastAsia="Bahnschrift SemiLight SemiCondensed" w:cs="Bahnschrift SemiLight SemiCondensed"/>
          <w:color w:val="171717"/>
          <w:sz w:val="24"/>
          <w:szCs w:val="24"/>
        </w:rPr>
      </w:pPr>
      <w:r>
        <w:rPr>
          <w:rFonts w:ascii="Bahnschrift SemiLight SemiCondensed" w:hAnsi="Bahnschrift SemiLight SemiCondensed" w:eastAsia="Bahnschrift SemiLight SemiCondensed" w:cs="Bahnschrift SemiLight SemiCondensed"/>
          <w:color w:val="171717"/>
          <w:sz w:val="24"/>
          <w:szCs w:val="24"/>
          <w:rtl w:val="0"/>
        </w:rPr>
        <w:tab/>
      </w:r>
      <w:r>
        <w:rPr>
          <w:rFonts w:ascii="Bahnschrift SemiLight SemiCondensed" w:hAnsi="Bahnschrift SemiLight SemiCondensed" w:eastAsia="Bahnschrift SemiLight SemiCondensed" w:cs="Bahnschrift SemiLight SemiCondensed"/>
          <w:color w:val="171717"/>
          <w:sz w:val="24"/>
          <w:szCs w:val="24"/>
          <w:rtl w:val="0"/>
        </w:rPr>
        <w:t>Nationality</w:t>
      </w:r>
      <w:r>
        <w:rPr>
          <w:rFonts w:ascii="Bahnschrift SemiLight SemiCondensed" w:hAnsi="Bahnschrift SemiLight SemiCondensed" w:eastAsia="Bahnschrift SemiLight SemiCondensed" w:cs="Bahnschrift SemiLight SemiCondensed"/>
          <w:color w:val="171717"/>
          <w:sz w:val="24"/>
          <w:szCs w:val="24"/>
          <w:rtl w:val="0"/>
        </w:rPr>
        <w:tab/>
      </w:r>
      <w:r>
        <w:rPr>
          <w:rFonts w:ascii="Bahnschrift SemiLight SemiCondensed" w:hAnsi="Bahnschrift SemiLight SemiCondensed" w:eastAsia="Bahnschrift SemiLight SemiCondensed" w:cs="Bahnschrift SemiLight SemiCondensed"/>
          <w:color w:val="171717"/>
          <w:sz w:val="24"/>
          <w:szCs w:val="24"/>
          <w:rtl w:val="0"/>
        </w:rPr>
        <w:t>: Indonesia</w:t>
      </w:r>
    </w:p>
    <w:p>
      <w:pPr>
        <w:tabs>
          <w:tab w:val="left" w:pos="450"/>
          <w:tab w:val="left" w:pos="3600"/>
        </w:tabs>
        <w:spacing w:after="0"/>
        <w:rPr>
          <w:rFonts w:ascii="Bahnschrift SemiLight SemiCondensed" w:hAnsi="Bahnschrift SemiLight SemiCondensed" w:eastAsia="Bahnschrift SemiLight SemiCondensed" w:cs="Bahnschrift SemiLight SemiCondensed"/>
          <w:color w:val="171717"/>
          <w:sz w:val="24"/>
          <w:szCs w:val="24"/>
        </w:rPr>
      </w:pPr>
      <w:r>
        <w:rPr>
          <w:rFonts w:ascii="Bahnschrift SemiLight SemiCondensed" w:hAnsi="Bahnschrift SemiLight SemiCondensed" w:eastAsia="Bahnschrift SemiLight SemiCondensed" w:cs="Bahnschrift SemiLight SemiCondensed"/>
          <w:color w:val="171717"/>
          <w:sz w:val="24"/>
          <w:szCs w:val="24"/>
          <w:rtl w:val="0"/>
        </w:rPr>
        <w:tab/>
      </w:r>
      <w:r>
        <w:rPr>
          <w:rFonts w:ascii="Bahnschrift SemiLight SemiCondensed" w:hAnsi="Bahnschrift SemiLight SemiCondensed" w:eastAsia="Bahnschrift SemiLight SemiCondensed" w:cs="Bahnschrift SemiLight SemiCondensed"/>
          <w:color w:val="171717"/>
          <w:sz w:val="24"/>
          <w:szCs w:val="24"/>
          <w:rtl w:val="0"/>
        </w:rPr>
        <w:t>Marital Status</w:t>
      </w:r>
      <w:r>
        <w:rPr>
          <w:rFonts w:ascii="Bahnschrift SemiLight SemiCondensed" w:hAnsi="Bahnschrift SemiLight SemiCondensed" w:eastAsia="Bahnschrift SemiLight SemiCondensed" w:cs="Bahnschrift SemiLight SemiCondensed"/>
          <w:color w:val="171717"/>
          <w:sz w:val="24"/>
          <w:szCs w:val="24"/>
          <w:rtl w:val="0"/>
        </w:rPr>
        <w:tab/>
      </w:r>
      <w:r>
        <w:rPr>
          <w:rFonts w:ascii="Bahnschrift SemiLight SemiCondensed" w:hAnsi="Bahnschrift SemiLight SemiCondensed" w:eastAsia="Bahnschrift SemiLight SemiCondensed" w:cs="Bahnschrift SemiLight SemiCondensed"/>
          <w:color w:val="171717"/>
          <w:sz w:val="24"/>
          <w:szCs w:val="24"/>
          <w:rtl w:val="0"/>
        </w:rPr>
        <w:t>: Married</w:t>
      </w:r>
    </w:p>
    <w:p>
      <w:pPr>
        <w:tabs>
          <w:tab w:val="left" w:pos="450"/>
          <w:tab w:val="left" w:pos="3600"/>
        </w:tabs>
        <w:spacing w:after="0"/>
        <w:rPr>
          <w:rFonts w:ascii="Bahnschrift SemiLight SemiCondensed" w:hAnsi="Bahnschrift SemiLight SemiCondensed" w:eastAsia="Bahnschrift SemiLight SemiCondensed" w:cs="Bahnschrift SemiLight SemiCondensed"/>
          <w:color w:val="171717"/>
          <w:sz w:val="24"/>
          <w:szCs w:val="24"/>
        </w:rPr>
      </w:pPr>
      <w:r>
        <w:rPr>
          <w:rFonts w:ascii="Bahnschrift SemiLight SemiCondensed" w:hAnsi="Bahnschrift SemiLight SemiCondensed" w:eastAsia="Bahnschrift SemiLight SemiCondensed" w:cs="Bahnschrift SemiLight SemiCondensed"/>
          <w:color w:val="171717"/>
          <w:sz w:val="24"/>
          <w:szCs w:val="24"/>
          <w:rtl w:val="0"/>
        </w:rPr>
        <w:tab/>
      </w:r>
      <w:r>
        <w:rPr>
          <w:rFonts w:ascii="Bahnschrift SemiLight SemiCondensed" w:hAnsi="Bahnschrift SemiLight SemiCondensed" w:eastAsia="Bahnschrift SemiLight SemiCondensed" w:cs="Bahnschrift SemiLight SemiCondensed"/>
          <w:color w:val="171717"/>
          <w:sz w:val="24"/>
          <w:szCs w:val="24"/>
          <w:rtl w:val="0"/>
        </w:rPr>
        <w:t>Gender</w:t>
      </w:r>
      <w:r>
        <w:rPr>
          <w:rFonts w:ascii="Bahnschrift SemiLight SemiCondensed" w:hAnsi="Bahnschrift SemiLight SemiCondensed" w:eastAsia="Bahnschrift SemiLight SemiCondensed" w:cs="Bahnschrift SemiLight SemiCondensed"/>
          <w:color w:val="171717"/>
          <w:sz w:val="24"/>
          <w:szCs w:val="24"/>
          <w:rtl w:val="0"/>
        </w:rPr>
        <w:tab/>
      </w:r>
      <w:r>
        <w:rPr>
          <w:rFonts w:ascii="Bahnschrift SemiLight SemiCondensed" w:hAnsi="Bahnschrift SemiLight SemiCondensed" w:eastAsia="Bahnschrift SemiLight SemiCondensed" w:cs="Bahnschrift SemiLight SemiCondensed"/>
          <w:color w:val="171717"/>
          <w:sz w:val="24"/>
          <w:szCs w:val="24"/>
          <w:rtl w:val="0"/>
        </w:rPr>
        <w:t>: Male</w:t>
      </w:r>
    </w:p>
    <w:p>
      <w:pPr>
        <w:tabs>
          <w:tab w:val="left" w:pos="450"/>
          <w:tab w:val="left" w:pos="3600"/>
        </w:tabs>
        <w:spacing w:after="0"/>
        <w:rPr>
          <w:rFonts w:ascii="Bahnschrift SemiLight SemiCondensed" w:hAnsi="Bahnschrift SemiLight SemiCondensed" w:eastAsia="Bahnschrift SemiLight SemiCondensed" w:cs="Bahnschrift SemiLight SemiCondensed"/>
          <w:color w:val="171717"/>
          <w:sz w:val="24"/>
          <w:szCs w:val="24"/>
        </w:rPr>
      </w:pPr>
      <w:r>
        <w:rPr>
          <w:rFonts w:ascii="Bahnschrift SemiLight SemiCondensed" w:hAnsi="Bahnschrift SemiLight SemiCondensed" w:eastAsia="Bahnschrift SemiLight SemiCondensed" w:cs="Bahnschrift SemiLight SemiCondensed"/>
          <w:color w:val="171717"/>
          <w:sz w:val="24"/>
          <w:szCs w:val="24"/>
          <w:rtl w:val="0"/>
        </w:rPr>
        <w:tab/>
      </w:r>
      <w:r>
        <w:rPr>
          <w:rFonts w:ascii="Bahnschrift SemiLight SemiCondensed" w:hAnsi="Bahnschrift SemiLight SemiCondensed" w:eastAsia="Bahnschrift SemiLight SemiCondensed" w:cs="Bahnschrift SemiLight SemiCondensed"/>
          <w:color w:val="171717"/>
          <w:sz w:val="24"/>
          <w:szCs w:val="24"/>
          <w:rtl w:val="0"/>
        </w:rPr>
        <w:t>Religion</w:t>
      </w:r>
      <w:r>
        <w:rPr>
          <w:rFonts w:ascii="Bahnschrift SemiLight SemiCondensed" w:hAnsi="Bahnschrift SemiLight SemiCondensed" w:eastAsia="Bahnschrift SemiLight SemiCondensed" w:cs="Bahnschrift SemiLight SemiCondensed"/>
          <w:color w:val="171717"/>
          <w:sz w:val="24"/>
          <w:szCs w:val="24"/>
          <w:rtl w:val="0"/>
        </w:rPr>
        <w:tab/>
      </w:r>
      <w:r>
        <w:rPr>
          <w:rFonts w:ascii="Bahnschrift SemiLight SemiCondensed" w:hAnsi="Bahnschrift SemiLight SemiCondensed" w:eastAsia="Bahnschrift SemiLight SemiCondensed" w:cs="Bahnschrift SemiLight SemiCondensed"/>
          <w:color w:val="171717"/>
          <w:sz w:val="24"/>
          <w:szCs w:val="24"/>
          <w:rtl w:val="0"/>
        </w:rPr>
        <w:t>: Christian</w:t>
      </w:r>
    </w:p>
    <w:p>
      <w:pPr>
        <w:tabs>
          <w:tab w:val="left" w:pos="450"/>
          <w:tab w:val="left" w:pos="3600"/>
        </w:tabs>
        <w:spacing w:after="0"/>
        <w:rPr>
          <w:rFonts w:ascii="Bahnschrift SemiLight SemiCondensed" w:hAnsi="Bahnschrift SemiLight SemiCondensed" w:eastAsia="Bahnschrift SemiLight SemiCondensed" w:cs="Bahnschrift SemiLight SemiCondensed"/>
          <w:color w:val="171717"/>
          <w:sz w:val="24"/>
          <w:szCs w:val="24"/>
        </w:rPr>
      </w:pPr>
      <w:r>
        <w:rPr>
          <w:rFonts w:ascii="Bahnschrift SemiLight SemiCondensed" w:hAnsi="Bahnschrift SemiLight SemiCondensed" w:eastAsia="Bahnschrift SemiLight SemiCondensed" w:cs="Bahnschrift SemiLight SemiCondensed"/>
          <w:color w:val="171717"/>
          <w:sz w:val="24"/>
          <w:szCs w:val="24"/>
          <w:rtl w:val="0"/>
        </w:rPr>
        <w:tab/>
      </w:r>
      <w:r>
        <w:rPr>
          <w:rFonts w:ascii="Bahnschrift SemiLight SemiCondensed" w:hAnsi="Bahnschrift SemiLight SemiCondensed" w:eastAsia="Bahnschrift SemiLight SemiCondensed" w:cs="Bahnschrift SemiLight SemiCondensed"/>
          <w:color w:val="171717"/>
          <w:sz w:val="24"/>
          <w:szCs w:val="24"/>
          <w:rtl w:val="0"/>
        </w:rPr>
        <w:t>Foreign Language Proficiency: Indonesia, English</w:t>
      </w:r>
    </w:p>
    <w:p>
      <w:pPr>
        <w:tabs>
          <w:tab w:val="left" w:pos="450"/>
          <w:tab w:val="left" w:pos="3600"/>
        </w:tabs>
        <w:spacing w:after="0"/>
        <w:rPr>
          <w:rFonts w:ascii="Bahnschrift SemiLight SemiCondensed" w:hAnsi="Bahnschrift SemiLight SemiCondensed" w:eastAsia="Bahnschrift SemiLight SemiCondensed" w:cs="Bahnschrift SemiLight SemiCondensed"/>
          <w:color w:val="171717"/>
          <w:sz w:val="24"/>
          <w:szCs w:val="24"/>
        </w:rPr>
      </w:pPr>
      <w:r>
        <w:rPr>
          <w:rFonts w:ascii="Bahnschrift SemiLight SemiCondensed" w:hAnsi="Bahnschrift SemiLight SemiCondensed" w:eastAsia="Bahnschrift SemiLight SemiCondensed" w:cs="Bahnschrift SemiLight SemiCondensed"/>
          <w:color w:val="171717"/>
          <w:sz w:val="24"/>
          <w:szCs w:val="24"/>
          <w:rtl w:val="0"/>
        </w:rPr>
        <w:tab/>
      </w:r>
      <w:r>
        <w:rPr>
          <w:rFonts w:ascii="Bahnschrift SemiLight SemiCondensed" w:hAnsi="Bahnschrift SemiLight SemiCondensed" w:eastAsia="Bahnschrift SemiLight SemiCondensed" w:cs="Bahnschrift SemiLight SemiCondensed"/>
          <w:color w:val="171717"/>
          <w:sz w:val="24"/>
          <w:szCs w:val="24"/>
          <w:rtl w:val="0"/>
        </w:rPr>
        <w:t>Email</w:t>
      </w:r>
      <w:r>
        <w:rPr>
          <w:rFonts w:ascii="Bahnschrift SemiLight SemiCondensed" w:hAnsi="Bahnschrift SemiLight SemiCondensed" w:eastAsia="Bahnschrift SemiLight SemiCondensed" w:cs="Bahnschrift SemiLight SemiCondensed"/>
          <w:color w:val="171717"/>
          <w:sz w:val="24"/>
          <w:szCs w:val="24"/>
          <w:rtl w:val="0"/>
        </w:rPr>
        <w:tab/>
      </w:r>
      <w:r>
        <w:rPr>
          <w:rFonts w:ascii="Bahnschrift SemiLight SemiCondensed" w:hAnsi="Bahnschrift SemiLight SemiCondensed" w:eastAsia="Bahnschrift SemiLight SemiCondensed" w:cs="Bahnschrift SemiLight SemiCondensed"/>
          <w:color w:val="171717"/>
          <w:sz w:val="24"/>
          <w:szCs w:val="24"/>
          <w:rtl w:val="0"/>
        </w:rPr>
        <w:t>: rey.undot@gmail.com</w:t>
      </w:r>
    </w:p>
    <w:p>
      <w:pPr>
        <w:tabs>
          <w:tab w:val="left" w:pos="450"/>
          <w:tab w:val="left" w:pos="3600"/>
        </w:tabs>
        <w:spacing w:after="0"/>
        <w:rPr>
          <w:rFonts w:ascii="Bahnschrift SemiLight SemiCondensed" w:hAnsi="Bahnschrift SemiLight SemiCondensed" w:eastAsia="Bahnschrift SemiLight SemiCondensed" w:cs="Bahnschrift SemiLight SemiCondensed"/>
          <w:color w:val="171717"/>
          <w:sz w:val="24"/>
          <w:szCs w:val="24"/>
        </w:rPr>
      </w:pPr>
      <w:r>
        <w:rPr>
          <w:rFonts w:ascii="Bahnschrift SemiLight SemiCondensed" w:hAnsi="Bahnschrift SemiLight SemiCondensed" w:eastAsia="Bahnschrift SemiLight SemiCondensed" w:cs="Bahnschrift SemiLight SemiCondensed"/>
          <w:color w:val="171717"/>
          <w:sz w:val="24"/>
          <w:szCs w:val="24"/>
          <w:rtl w:val="0"/>
        </w:rPr>
        <w:tab/>
      </w:r>
      <w:r>
        <w:rPr>
          <w:rFonts w:ascii="Bahnschrift SemiLight SemiCondensed" w:hAnsi="Bahnschrift SemiLight SemiCondensed" w:eastAsia="Bahnschrift SemiLight SemiCondensed" w:cs="Bahnschrift SemiLight SemiCondensed"/>
          <w:color w:val="171717"/>
          <w:sz w:val="24"/>
          <w:szCs w:val="24"/>
          <w:rtl w:val="0"/>
        </w:rPr>
        <w:t>Phone Number</w:t>
      </w:r>
      <w:r>
        <w:rPr>
          <w:rFonts w:ascii="Bahnschrift SemiLight SemiCondensed" w:hAnsi="Bahnschrift SemiLight SemiCondensed" w:eastAsia="Bahnschrift SemiLight SemiCondensed" w:cs="Bahnschrift SemiLight SemiCondensed"/>
          <w:color w:val="171717"/>
          <w:sz w:val="24"/>
          <w:szCs w:val="24"/>
          <w:rtl w:val="0"/>
        </w:rPr>
        <w:tab/>
      </w:r>
      <w:r>
        <w:rPr>
          <w:rFonts w:ascii="Bahnschrift SemiLight SemiCondensed" w:hAnsi="Bahnschrift SemiLight SemiCondensed" w:eastAsia="Bahnschrift SemiLight SemiCondensed" w:cs="Bahnschrift SemiLight SemiCondensed"/>
          <w:color w:val="171717"/>
          <w:sz w:val="24"/>
          <w:szCs w:val="24"/>
          <w:rtl w:val="0"/>
        </w:rPr>
        <w:t>: +6281242705758</w:t>
      </w:r>
    </w:p>
    <w:p>
      <w:pPr>
        <w:tabs>
          <w:tab w:val="left" w:pos="450"/>
          <w:tab w:val="left" w:pos="3600"/>
        </w:tabs>
        <w:spacing w:after="0"/>
        <w:rPr>
          <w:rFonts w:ascii="Bahnschrift SemiLight SemiCondensed" w:hAnsi="Bahnschrift SemiLight SemiCondensed" w:eastAsia="Bahnschrift SemiLight SemiCondensed" w:cs="Bahnschrift SemiLight SemiCondensed"/>
          <w:color w:val="000000"/>
          <w:sz w:val="24"/>
          <w:szCs w:val="24"/>
        </w:rPr>
      </w:pPr>
    </w:p>
    <w:p>
      <w:pPr>
        <w:tabs>
          <w:tab w:val="left" w:pos="450"/>
          <w:tab w:val="left" w:pos="3600"/>
        </w:tabs>
        <w:spacing w:after="0"/>
        <w:rPr>
          <w:rFonts w:ascii="Bahnschrift SemiLight SemiCondensed" w:hAnsi="Bahnschrift SemiLight SemiCondensed" w:eastAsia="Bahnschrift SemiLight SemiCondensed" w:cs="Bahnschrift SemiLight SemiCondensed"/>
          <w:color w:val="000000"/>
          <w:sz w:val="24"/>
          <w:szCs w:val="24"/>
        </w:rPr>
      </w:pPr>
    </w:p>
    <w:p>
      <w:pPr>
        <w:tabs>
          <w:tab w:val="left" w:pos="450"/>
          <w:tab w:val="left" w:pos="3600"/>
        </w:tabs>
        <w:spacing w:after="0"/>
        <w:rPr>
          <w:rFonts w:ascii="Bahnschrift SemiLight SemiCondensed" w:hAnsi="Bahnschrift SemiLight SemiCondensed" w:eastAsia="Bahnschrift SemiLight SemiCondensed" w:cs="Bahnschrift SemiLight SemiCondensed"/>
          <w:b/>
          <w:color w:val="8EAADB"/>
          <w:sz w:val="30"/>
          <w:szCs w:val="30"/>
        </w:rPr>
      </w:pPr>
      <w:r>
        <w:rPr>
          <w:rFonts w:ascii="Bahnschrift SemiLight SemiCondensed" w:hAnsi="Bahnschrift SemiLight SemiCondensed" w:eastAsia="Bahnschrift SemiLight SemiCondensed" w:cs="Bahnschrift SemiLight SemiCondensed"/>
          <w:b/>
          <w:color w:val="8EAADB"/>
          <w:sz w:val="30"/>
          <w:szCs w:val="30"/>
          <w:rtl w:val="0"/>
        </w:rPr>
        <w:t>Educational Qualification</w:t>
      </w:r>
    </w:p>
    <w:p>
      <w:pPr>
        <w:tabs>
          <w:tab w:val="left" w:pos="450"/>
          <w:tab w:val="left" w:pos="3600"/>
        </w:tabs>
        <w:spacing w:after="0"/>
        <w:rPr>
          <w:rFonts w:ascii="Bahnschrift SemiLight SemiCondensed" w:hAnsi="Bahnschrift SemiLight SemiCondensed" w:eastAsia="Bahnschrift SemiLight SemiCondensed" w:cs="Bahnschrift SemiLight SemiCondensed"/>
          <w:color w:val="767171"/>
        </w:rPr>
      </w:pPr>
      <w:r>
        <w:rPr>
          <w:rFonts w:ascii="Bahnschrift SemiLight SemiCondensed" w:hAnsi="Bahnschrift SemiLight SemiCondensed" w:eastAsia="Bahnschrift SemiLight SemiCondensed" w:cs="Bahnschrift SemiLight SemiCondensed"/>
          <w:color w:val="8EAADB"/>
          <w:sz w:val="30"/>
          <w:szCs w:val="30"/>
          <w:rtl w:val="0"/>
        </w:rPr>
        <w:tab/>
      </w:r>
      <w:r>
        <w:rPr>
          <w:rFonts w:ascii="Bahnschrift SemiLight SemiCondensed" w:hAnsi="Bahnschrift SemiLight SemiCondensed" w:eastAsia="Bahnschrift SemiLight SemiCondensed" w:cs="Bahnschrift SemiLight SemiCondensed"/>
          <w:b/>
          <w:i/>
          <w:color w:val="767171"/>
          <w:sz w:val="24"/>
          <w:szCs w:val="24"/>
          <w:rtl w:val="0"/>
        </w:rPr>
        <w:t>Bachelor of Degree at Universty of Klabat</w:t>
      </w:r>
      <w:r>
        <w:rPr>
          <w:rFonts w:ascii="Bahnschrift SemiLight SemiCondensed" w:hAnsi="Bahnschrift SemiLight SemiCondensed" w:eastAsia="Bahnschrift SemiLight SemiCondensed" w:cs="Bahnschrift SemiLight SemiCondensed"/>
          <w:color w:val="767171"/>
          <w:sz w:val="30"/>
          <w:szCs w:val="30"/>
          <w:rtl w:val="0"/>
        </w:rPr>
        <w:t xml:space="preserve">, </w:t>
      </w:r>
      <w:r>
        <w:rPr>
          <w:rFonts w:ascii="Bahnschrift SemiLight SemiCondensed" w:hAnsi="Bahnschrift SemiLight SemiCondensed" w:eastAsia="Bahnschrift SemiLight SemiCondensed" w:cs="Bahnschrift SemiLight SemiCondensed"/>
          <w:color w:val="767171"/>
          <w:rtl w:val="0"/>
        </w:rPr>
        <w:t>Major Information Technology (2006-2011)</w:t>
      </w:r>
    </w:p>
    <w:p>
      <w:pPr>
        <w:tabs>
          <w:tab w:val="left" w:pos="450"/>
          <w:tab w:val="left" w:pos="3600"/>
        </w:tabs>
        <w:spacing w:after="0"/>
        <w:rPr>
          <w:rFonts w:ascii="Bahnschrift SemiLight SemiCondensed" w:hAnsi="Bahnschrift SemiLight SemiCondensed" w:eastAsia="Bahnschrift SemiLight SemiCondensed" w:cs="Bahnschrift SemiLight SemiCondensed"/>
          <w:color w:val="767171"/>
        </w:rPr>
      </w:pPr>
    </w:p>
    <w:p>
      <w:pPr>
        <w:tabs>
          <w:tab w:val="left" w:pos="450"/>
          <w:tab w:val="left" w:pos="3600"/>
        </w:tabs>
        <w:spacing w:after="0"/>
        <w:rPr>
          <w:rFonts w:ascii="Bahnschrift SemiLight SemiCondensed" w:hAnsi="Bahnschrift SemiLight SemiCondensed" w:eastAsia="Bahnschrift SemiLight SemiCondensed" w:cs="Bahnschrift SemiLight SemiCondensed"/>
        </w:rPr>
      </w:pPr>
    </w:p>
    <w:p>
      <w:pPr>
        <w:tabs>
          <w:tab w:val="left" w:pos="450"/>
          <w:tab w:val="left" w:pos="3600"/>
        </w:tabs>
        <w:spacing w:after="0"/>
        <w:rPr>
          <w:rFonts w:ascii="Bahnschrift SemiLight SemiCondensed" w:hAnsi="Bahnschrift SemiLight SemiCondensed" w:eastAsia="Bahnschrift SemiLight SemiCondensed" w:cs="Bahnschrift SemiLight SemiCondensed"/>
          <w:b/>
          <w:color w:val="8EAADB"/>
          <w:sz w:val="30"/>
          <w:szCs w:val="30"/>
        </w:rPr>
      </w:pPr>
      <w:r>
        <w:rPr>
          <w:rFonts w:ascii="Bahnschrift SemiLight SemiCondensed" w:hAnsi="Bahnschrift SemiLight SemiCondensed" w:eastAsia="Bahnschrift SemiLight SemiCondensed" w:cs="Bahnschrift SemiLight SemiCondensed"/>
          <w:b/>
          <w:color w:val="8EAADB"/>
          <w:sz w:val="30"/>
          <w:szCs w:val="30"/>
          <w:rtl w:val="0"/>
        </w:rPr>
        <w:t>Tenchnical Qualification</w:t>
      </w:r>
    </w:p>
    <w:p>
      <w:pPr>
        <w:tabs>
          <w:tab w:val="left" w:pos="450"/>
          <w:tab w:val="left" w:pos="3600"/>
        </w:tabs>
        <w:spacing w:after="0"/>
        <w:rPr>
          <w:rFonts w:ascii="Bahnschrift SemiLight SemiCondensed" w:hAnsi="Bahnschrift SemiLight SemiCondensed" w:eastAsia="Bahnschrift SemiLight SemiCondensed" w:cs="Bahnschrift SemiLight SemiCondensed"/>
          <w:b/>
          <w:color w:val="8EAADB"/>
          <w:sz w:val="30"/>
          <w:szCs w:val="30"/>
        </w:rPr>
      </w:pPr>
    </w:p>
    <w:p>
      <w:pPr>
        <w:tabs>
          <w:tab w:val="left" w:pos="450"/>
          <w:tab w:val="left" w:pos="3600"/>
        </w:tabs>
        <w:spacing w:after="0"/>
        <w:rPr>
          <w:rFonts w:ascii="Bahnschrift SemiLight SemiCondensed" w:hAnsi="Bahnschrift SemiLight SemiCondensed" w:eastAsia="Bahnschrift SemiLight SemiCondensed" w:cs="Bahnschrift SemiLight SemiCondensed"/>
          <w:i/>
          <w:color w:val="767171"/>
          <w:sz w:val="20"/>
          <w:szCs w:val="20"/>
        </w:rPr>
      </w:pPr>
      <w:r>
        <w:rPr>
          <w:rFonts w:ascii="Bahnschrift SemiLight SemiCondensed" w:hAnsi="Bahnschrift SemiLight SemiCondensed" w:eastAsia="Bahnschrift SemiLight SemiCondensed" w:cs="Bahnschrift SemiLight SemiCondensed"/>
          <w:i/>
          <w:color w:val="767171"/>
          <w:sz w:val="20"/>
          <w:szCs w:val="20"/>
          <w:rtl w:val="0"/>
        </w:rPr>
        <w:t>Programming language : PHP,  Dart, Javascript, Visual Basic, Java, C++, C#</w:t>
      </w:r>
    </w:p>
    <w:p>
      <w:pPr>
        <w:tabs>
          <w:tab w:val="left" w:pos="450"/>
          <w:tab w:val="left" w:pos="3600"/>
        </w:tabs>
        <w:spacing w:after="0"/>
        <w:rPr>
          <w:rFonts w:ascii="Bahnschrift SemiLight SemiCondensed" w:hAnsi="Bahnschrift SemiLight SemiCondensed" w:eastAsia="Bahnschrift SemiLight SemiCondensed" w:cs="Bahnschrift SemiLight SemiCondensed"/>
          <w:i/>
          <w:color w:val="767171"/>
          <w:sz w:val="20"/>
          <w:szCs w:val="20"/>
        </w:rPr>
      </w:pPr>
    </w:p>
    <w:p>
      <w:pPr>
        <w:tabs>
          <w:tab w:val="left" w:pos="450"/>
          <w:tab w:val="left" w:pos="3600"/>
        </w:tabs>
        <w:spacing w:after="0"/>
        <w:rPr>
          <w:rFonts w:ascii="Bahnschrift SemiLight SemiCondensed" w:hAnsi="Bahnschrift SemiLight SemiCondensed" w:eastAsia="Bahnschrift SemiLight SemiCondensed" w:cs="Bahnschrift SemiLight SemiCondensed"/>
          <w:i/>
          <w:color w:val="767171"/>
          <w:sz w:val="20"/>
          <w:szCs w:val="20"/>
        </w:rPr>
      </w:pPr>
      <w:r>
        <w:rPr>
          <w:rFonts w:ascii="Bahnschrift SemiLight SemiCondensed" w:hAnsi="Bahnschrift SemiLight SemiCondensed" w:eastAsia="Bahnschrift SemiLight SemiCondensed" w:cs="Bahnschrift SemiLight SemiCondensed"/>
          <w:i/>
          <w:color w:val="767171"/>
          <w:sz w:val="20"/>
          <w:szCs w:val="20"/>
          <w:rtl w:val="0"/>
        </w:rPr>
        <w:t>Framework Programming : Codeigniter, Laravel, Angular, Flutter, Blade, Jquery Lib, Ajax, Express Js, NodeJs</w:t>
      </w:r>
    </w:p>
    <w:p>
      <w:pPr>
        <w:tabs>
          <w:tab w:val="left" w:pos="450"/>
          <w:tab w:val="left" w:pos="3600"/>
        </w:tabs>
        <w:spacing w:after="0"/>
        <w:rPr>
          <w:rFonts w:ascii="Bahnschrift SemiLight SemiCondensed" w:hAnsi="Bahnschrift SemiLight SemiCondensed" w:eastAsia="Bahnschrift SemiLight SemiCondensed" w:cs="Bahnschrift SemiLight SemiCondensed"/>
          <w:i/>
          <w:color w:val="767171"/>
          <w:sz w:val="20"/>
          <w:szCs w:val="20"/>
        </w:rPr>
      </w:pPr>
    </w:p>
    <w:p>
      <w:pPr>
        <w:tabs>
          <w:tab w:val="left" w:pos="450"/>
          <w:tab w:val="left" w:pos="3600"/>
        </w:tabs>
        <w:spacing w:after="0"/>
        <w:rPr>
          <w:rFonts w:hint="default" w:ascii="Bahnschrift SemiLight SemiCondensed" w:hAnsi="Bahnschrift SemiLight SemiCondensed" w:eastAsia="Bahnschrift SemiLight SemiCondensed" w:cs="Bahnschrift SemiLight SemiCondensed"/>
          <w:i/>
          <w:color w:val="767171"/>
          <w:sz w:val="20"/>
          <w:szCs w:val="20"/>
          <w:lang w:val="en-US"/>
        </w:rPr>
      </w:pPr>
      <w:r>
        <w:rPr>
          <w:rFonts w:ascii="Bahnschrift SemiLight SemiCondensed" w:hAnsi="Bahnschrift SemiLight SemiCondensed" w:eastAsia="Bahnschrift SemiLight SemiCondensed" w:cs="Bahnschrift SemiLight SemiCondensed"/>
          <w:i/>
          <w:color w:val="767171"/>
          <w:sz w:val="20"/>
          <w:szCs w:val="20"/>
          <w:rtl w:val="0"/>
        </w:rPr>
        <w:t>Database : MySql, MongoDb, OracleDb</w:t>
      </w:r>
      <w:r>
        <w:rPr>
          <w:rFonts w:hint="default" w:ascii="Bahnschrift SemiLight SemiCondensed" w:hAnsi="Bahnschrift SemiLight SemiCondensed" w:eastAsia="Bahnschrift SemiLight SemiCondensed" w:cs="Bahnschrift SemiLight SemiCondensed"/>
          <w:i/>
          <w:color w:val="767171"/>
          <w:sz w:val="20"/>
          <w:szCs w:val="20"/>
          <w:rtl w:val="0"/>
          <w:lang w:val="en-US"/>
        </w:rPr>
        <w:t>, Postgres</w:t>
      </w:r>
    </w:p>
    <w:p>
      <w:pPr>
        <w:tabs>
          <w:tab w:val="left" w:pos="450"/>
          <w:tab w:val="left" w:pos="3600"/>
        </w:tabs>
        <w:spacing w:after="0"/>
        <w:rPr>
          <w:rFonts w:ascii="Bahnschrift SemiLight SemiCondensed" w:hAnsi="Bahnschrift SemiLight SemiCondensed" w:eastAsia="Bahnschrift SemiLight SemiCondensed" w:cs="Bahnschrift SemiLight SemiCondensed"/>
          <w:i/>
          <w:color w:val="767171"/>
          <w:sz w:val="20"/>
          <w:szCs w:val="20"/>
        </w:rPr>
      </w:pPr>
    </w:p>
    <w:p>
      <w:pPr>
        <w:tabs>
          <w:tab w:val="left" w:pos="450"/>
          <w:tab w:val="left" w:pos="3600"/>
        </w:tabs>
        <w:spacing w:after="0"/>
        <w:rPr>
          <w:rFonts w:ascii="Bahnschrift SemiLight SemiCondensed" w:hAnsi="Bahnschrift SemiLight SemiCondensed" w:eastAsia="Bahnschrift SemiLight SemiCondensed" w:cs="Bahnschrift SemiLight SemiCondensed"/>
          <w:i/>
          <w:color w:val="767171"/>
          <w:sz w:val="20"/>
          <w:szCs w:val="20"/>
        </w:rPr>
      </w:pPr>
      <w:r>
        <w:rPr>
          <w:rFonts w:ascii="Bahnschrift SemiLight SemiCondensed" w:hAnsi="Bahnschrift SemiLight SemiCondensed" w:eastAsia="Bahnschrift SemiLight SemiCondensed" w:cs="Bahnschrift SemiLight SemiCondensed"/>
          <w:i/>
          <w:color w:val="767171"/>
          <w:sz w:val="20"/>
          <w:szCs w:val="20"/>
          <w:rtl w:val="0"/>
        </w:rPr>
        <w:t>Networking Tools : Winbox</w:t>
      </w:r>
    </w:p>
    <w:p>
      <w:pPr>
        <w:tabs>
          <w:tab w:val="left" w:pos="450"/>
          <w:tab w:val="left" w:pos="3600"/>
        </w:tabs>
        <w:spacing w:after="0"/>
        <w:rPr>
          <w:rFonts w:ascii="Bahnschrift SemiLight SemiCondensed" w:hAnsi="Bahnschrift SemiLight SemiCondensed" w:eastAsia="Bahnschrift SemiLight SemiCondensed" w:cs="Bahnschrift SemiLight SemiCondensed"/>
          <w:i/>
          <w:color w:val="767171"/>
          <w:sz w:val="20"/>
          <w:szCs w:val="20"/>
        </w:rPr>
      </w:pPr>
    </w:p>
    <w:p>
      <w:pPr>
        <w:tabs>
          <w:tab w:val="left" w:pos="450"/>
          <w:tab w:val="left" w:pos="3600"/>
        </w:tabs>
        <w:spacing w:after="0"/>
        <w:rPr>
          <w:rFonts w:ascii="Bahnschrift SemiLight SemiCondensed" w:hAnsi="Bahnschrift SemiLight SemiCondensed" w:eastAsia="Bahnschrift SemiLight SemiCondensed" w:cs="Bahnschrift SemiLight SemiCondensed"/>
          <w:i/>
          <w:color w:val="767171"/>
          <w:sz w:val="20"/>
          <w:szCs w:val="20"/>
        </w:rPr>
      </w:pPr>
      <w:r>
        <w:rPr>
          <w:rFonts w:ascii="Bahnschrift SemiLight SemiCondensed" w:hAnsi="Bahnschrift SemiLight SemiCondensed" w:eastAsia="Bahnschrift SemiLight SemiCondensed" w:cs="Bahnschrift SemiLight SemiCondensed"/>
          <w:i/>
          <w:color w:val="767171"/>
          <w:sz w:val="20"/>
          <w:szCs w:val="20"/>
          <w:rtl w:val="0"/>
        </w:rPr>
        <w:t>Platform : Windows 7, Windows 8, Windows 10, Windows 11, Linux</w:t>
      </w:r>
    </w:p>
    <w:p>
      <w:pPr>
        <w:tabs>
          <w:tab w:val="left" w:pos="450"/>
          <w:tab w:val="left" w:pos="3600"/>
        </w:tabs>
        <w:spacing w:after="0"/>
        <w:rPr>
          <w:rFonts w:ascii="Bahnschrift SemiLight SemiCondensed" w:hAnsi="Bahnschrift SemiLight SemiCondensed" w:eastAsia="Bahnschrift SemiLight SemiCondensed" w:cs="Bahnschrift SemiLight SemiCondensed"/>
          <w:i/>
          <w:color w:val="767171"/>
          <w:sz w:val="20"/>
          <w:szCs w:val="20"/>
        </w:rPr>
      </w:pPr>
    </w:p>
    <w:p>
      <w:pPr>
        <w:tabs>
          <w:tab w:val="left" w:pos="450"/>
          <w:tab w:val="left" w:pos="3600"/>
        </w:tabs>
        <w:spacing w:after="0"/>
        <w:rPr>
          <w:rFonts w:ascii="Bahnschrift SemiLight SemiCondensed" w:hAnsi="Bahnschrift SemiLight SemiCondensed" w:eastAsia="Bahnschrift SemiLight SemiCondensed" w:cs="Bahnschrift SemiLight SemiCondensed"/>
          <w:i/>
          <w:color w:val="767171"/>
          <w:sz w:val="20"/>
          <w:szCs w:val="20"/>
        </w:rPr>
      </w:pPr>
      <w:r>
        <w:rPr>
          <w:rFonts w:ascii="Bahnschrift SemiLight SemiCondensed" w:hAnsi="Bahnschrift SemiLight SemiCondensed" w:eastAsia="Bahnschrift SemiLight SemiCondensed" w:cs="Bahnschrift SemiLight SemiCondensed"/>
          <w:i/>
          <w:color w:val="767171"/>
          <w:sz w:val="20"/>
          <w:szCs w:val="20"/>
          <w:rtl w:val="0"/>
        </w:rPr>
        <w:t>Application : Microsoft Office, Figma, Photoshop, Xampp, Invision</w:t>
      </w:r>
    </w:p>
    <w:p>
      <w:pPr>
        <w:tabs>
          <w:tab w:val="left" w:pos="450"/>
          <w:tab w:val="left" w:pos="3600"/>
        </w:tabs>
        <w:spacing w:after="0"/>
        <w:rPr>
          <w:rFonts w:ascii="Bahnschrift SemiLight SemiCondensed" w:hAnsi="Bahnschrift SemiLight SemiCondensed" w:eastAsia="Bahnschrift SemiLight SemiCondensed" w:cs="Bahnschrift SemiLight SemiCondensed"/>
          <w:i/>
          <w:color w:val="767171"/>
          <w:sz w:val="20"/>
          <w:szCs w:val="20"/>
        </w:rPr>
      </w:pPr>
    </w:p>
    <w:p>
      <w:pPr>
        <w:tabs>
          <w:tab w:val="left" w:pos="450"/>
          <w:tab w:val="left" w:pos="3600"/>
        </w:tabs>
        <w:spacing w:after="0"/>
        <w:rPr>
          <w:rFonts w:ascii="Bahnschrift SemiLight SemiCondensed" w:hAnsi="Bahnschrift SemiLight SemiCondensed" w:eastAsia="Bahnschrift SemiLight SemiCondensed" w:cs="Bahnschrift SemiLight SemiCondensed"/>
          <w:i/>
          <w:color w:val="767171"/>
          <w:sz w:val="20"/>
          <w:szCs w:val="20"/>
        </w:rPr>
      </w:pPr>
      <w:r>
        <w:rPr>
          <w:rFonts w:ascii="Bahnschrift SemiLight SemiCondensed" w:hAnsi="Bahnschrift SemiLight SemiCondensed" w:eastAsia="Bahnschrift SemiLight SemiCondensed" w:cs="Bahnschrift SemiLight SemiCondensed"/>
          <w:i/>
          <w:color w:val="767171"/>
          <w:sz w:val="20"/>
          <w:szCs w:val="20"/>
          <w:rtl w:val="0"/>
        </w:rPr>
        <w:t>Development Tools : PostMan, NetBeans, Visual Studio Code, Android Studio, Visual Studio</w:t>
      </w:r>
    </w:p>
    <w:p>
      <w:pPr>
        <w:tabs>
          <w:tab w:val="left" w:pos="450"/>
          <w:tab w:val="left" w:pos="3600"/>
        </w:tabs>
        <w:spacing w:after="0"/>
        <w:rPr>
          <w:rFonts w:ascii="Bahnschrift SemiLight SemiCondensed" w:hAnsi="Bahnschrift SemiLight SemiCondensed" w:eastAsia="Bahnschrift SemiLight SemiCondensed" w:cs="Bahnschrift SemiLight SemiCondensed"/>
          <w:i/>
          <w:color w:val="767171"/>
          <w:sz w:val="20"/>
          <w:szCs w:val="20"/>
        </w:rPr>
      </w:pPr>
    </w:p>
    <w:p>
      <w:pPr>
        <w:tabs>
          <w:tab w:val="left" w:pos="450"/>
          <w:tab w:val="left" w:pos="3600"/>
        </w:tabs>
        <w:spacing w:after="0"/>
        <w:rPr>
          <w:rFonts w:ascii="Bahnschrift SemiLight SemiCondensed" w:hAnsi="Bahnschrift SemiLight SemiCondensed" w:eastAsia="Bahnschrift SemiLight SemiCondensed" w:cs="Bahnschrift SemiLight SemiCondensed"/>
          <w:b/>
          <w:i/>
          <w:color w:val="767171"/>
          <w:sz w:val="20"/>
          <w:szCs w:val="20"/>
        </w:rPr>
      </w:pPr>
    </w:p>
    <w:p>
      <w:pPr>
        <w:tabs>
          <w:tab w:val="left" w:pos="450"/>
          <w:tab w:val="left" w:pos="3600"/>
        </w:tabs>
        <w:spacing w:after="0"/>
        <w:rPr>
          <w:rFonts w:hint="default" w:ascii="Bahnschrift SemiLight SemiCondensed" w:hAnsi="Bahnschrift SemiLight SemiCondensed" w:eastAsia="Bahnschrift SemiLight SemiCondensed" w:cs="Bahnschrift SemiLight SemiCondensed"/>
          <w:b/>
          <w:color w:val="8EAADB"/>
          <w:sz w:val="30"/>
          <w:szCs w:val="30"/>
          <w:lang w:val="en-US"/>
        </w:rPr>
      </w:pPr>
      <w:r>
        <w:rPr>
          <w:rFonts w:ascii="Bahnschrift SemiLight SemiCondensed" w:hAnsi="Bahnschrift SemiLight SemiCondensed" w:eastAsia="Bahnschrift SemiLight SemiCondensed" w:cs="Bahnschrift SemiLight SemiCondensed"/>
          <w:b/>
          <w:color w:val="8EAADB"/>
          <w:sz w:val="30"/>
          <w:szCs w:val="30"/>
          <w:rtl w:val="0"/>
        </w:rPr>
        <w:t>Work Experience</w:t>
      </w:r>
    </w:p>
    <w:p>
      <w:pPr>
        <w:tabs>
          <w:tab w:val="left" w:pos="450"/>
          <w:tab w:val="left" w:pos="3600"/>
        </w:tabs>
        <w:spacing w:after="0"/>
        <w:rPr>
          <w:rFonts w:ascii="Bahnschrift SemiLight SemiCondensed" w:hAnsi="Bahnschrift SemiLight SemiCondensed" w:eastAsia="Bahnschrift SemiLight SemiCondensed" w:cs="Bahnschrift SemiLight SemiCondensed"/>
          <w:b/>
          <w:color w:val="8EAADB"/>
          <w:sz w:val="30"/>
          <w:szCs w:val="30"/>
        </w:rPr>
      </w:pPr>
    </w:p>
    <w:p>
      <w:pPr>
        <w:tabs>
          <w:tab w:val="left" w:pos="450"/>
          <w:tab w:val="left" w:pos="3600"/>
        </w:tabs>
        <w:spacing w:after="0"/>
        <w:rPr>
          <w:rFonts w:hint="default" w:ascii="Bahnschrift SemiLight SemiCondensed" w:hAnsi="Bahnschrift SemiLight SemiCondensed" w:eastAsia="Bahnschrift SemiLight SemiCondensed" w:cs="Bahnschrift SemiLight SemiCondensed"/>
          <w:i/>
          <w:color w:val="7F7F7F" w:themeColor="background1" w:themeShade="80"/>
          <w:rtl w:val="0"/>
          <w:lang w:val="en-US"/>
        </w:rPr>
      </w:pPr>
      <w:r>
        <w:rPr>
          <w:rFonts w:hint="default" w:ascii="Bahnschrift SemiLight SemiCondensed" w:hAnsi="Bahnschrift SemiLight SemiCondensed" w:eastAsia="Bahnschrift SemiLight SemiCondensed" w:cs="Bahnschrift SemiLight SemiCondensed"/>
          <w:i/>
          <w:color w:val="7F7F7F" w:themeColor="background1" w:themeShade="80"/>
          <w:rtl w:val="0"/>
          <w:lang w:val="en-US"/>
        </w:rPr>
        <w:t>Business Analyst</w:t>
      </w:r>
      <w:bookmarkStart w:id="0" w:name="_GoBack"/>
      <w:bookmarkEnd w:id="0"/>
      <w:r>
        <w:rPr>
          <w:rFonts w:hint="default" w:ascii="Bahnschrift SemiLight SemiCondensed" w:hAnsi="Bahnschrift SemiLight SemiCondensed" w:eastAsia="Bahnschrift SemiLight SemiCondensed" w:cs="Bahnschrift SemiLight SemiCondensed"/>
          <w:i/>
          <w:color w:val="7F7F7F" w:themeColor="background1" w:themeShade="80"/>
          <w:rtl w:val="0"/>
          <w:lang w:val="en-US"/>
        </w:rPr>
        <w:t>: PT. Mitra Integrasi Indonesia (Jakarta, Indonesia September 2022 - Now) .</w:t>
      </w:r>
    </w:p>
    <w:p>
      <w:pPr>
        <w:tabs>
          <w:tab w:val="left" w:pos="450"/>
          <w:tab w:val="left" w:pos="3600"/>
        </w:tabs>
        <w:spacing w:after="0"/>
        <w:rPr>
          <w:rFonts w:hint="default" w:ascii="Bahnschrift SemiLight SemiCondensed" w:hAnsi="Bahnschrift SemiLight SemiCondensed" w:eastAsia="Bahnschrift SemiLight SemiCondensed" w:cs="Bahnschrift SemiLight SemiCondensed"/>
          <w:i/>
          <w:color w:val="7F7F7F" w:themeColor="background1" w:themeShade="80"/>
          <w:rtl w:val="0"/>
          <w:lang w:val="en-US"/>
        </w:rPr>
      </w:pPr>
      <w:r>
        <w:rPr>
          <w:rFonts w:hint="default" w:ascii="Bahnschrift SemiLight SemiCondensed" w:hAnsi="Bahnschrift SemiLight SemiCondensed" w:eastAsia="Bahnschrift SemiLight SemiCondensed" w:cs="Bahnschrift SemiLight SemiCondensed"/>
          <w:i/>
          <w:color w:val="7F7F7F" w:themeColor="background1" w:themeShade="80"/>
          <w:rtl w:val="0"/>
          <w:lang w:val="en-US"/>
        </w:rPr>
        <w:t xml:space="preserve"> </w:t>
      </w:r>
      <w:r>
        <w:rPr>
          <w:rFonts w:hint="default" w:ascii="Bahnschrift SemiLight SemiCondensed" w:hAnsi="Bahnschrift SemiLight SemiCondensed" w:eastAsia="Bahnschrift SemiLight SemiCondensed" w:cs="Bahnschrift SemiLight SemiCondensed"/>
          <w:i/>
          <w:color w:val="7F7F7F" w:themeColor="background1" w:themeShade="80"/>
          <w:rtl w:val="0"/>
          <w:lang w:val="en-US"/>
        </w:rPr>
        <w:tab/>
      </w:r>
      <w:r>
        <w:rPr>
          <w:rFonts w:hint="default" w:ascii="Bahnschrift SemiLight SemiCondensed" w:hAnsi="Bahnschrift SemiLight SemiCondensed" w:eastAsia="Bahnschrift SemiLight SemiCondensed" w:cs="Bahnschrift SemiLight SemiCondensed"/>
          <w:i/>
          <w:color w:val="7F7F7F" w:themeColor="background1" w:themeShade="80"/>
          <w:rtl w:val="0"/>
          <w:lang w:val="en-US"/>
        </w:rPr>
        <w:t>- Strong knowledge about development system, refix error on existing system based on php laravel</w:t>
      </w:r>
    </w:p>
    <w:p>
      <w:pPr>
        <w:tabs>
          <w:tab w:val="left" w:pos="450"/>
          <w:tab w:val="left" w:pos="3600"/>
        </w:tabs>
        <w:spacing w:after="0"/>
        <w:rPr>
          <w:rFonts w:hint="default" w:ascii="Bahnschrift SemiLight SemiCondensed" w:hAnsi="Bahnschrift SemiLight SemiCondensed" w:eastAsia="Bahnschrift SemiLight SemiCondensed" w:cs="Bahnschrift SemiLight SemiCondensed"/>
          <w:i/>
          <w:color w:val="7F7F7F" w:themeColor="background1" w:themeShade="80"/>
          <w:rtl w:val="0"/>
          <w:lang w:val="en-US"/>
        </w:rPr>
      </w:pPr>
      <w:r>
        <w:rPr>
          <w:rFonts w:hint="default" w:ascii="Bahnschrift SemiLight SemiCondensed" w:hAnsi="Bahnschrift SemiLight SemiCondensed" w:eastAsia="Bahnschrift SemiLight SemiCondensed" w:cs="Bahnschrift SemiLight SemiCondensed"/>
          <w:i/>
          <w:color w:val="7F7F7F" w:themeColor="background1" w:themeShade="80"/>
          <w:rtl w:val="0"/>
          <w:lang w:val="en-US"/>
        </w:rPr>
        <w:tab/>
      </w:r>
      <w:r>
        <w:rPr>
          <w:rFonts w:hint="default" w:ascii="Bahnschrift SemiLight SemiCondensed" w:hAnsi="Bahnschrift SemiLight SemiCondensed" w:eastAsia="Bahnschrift SemiLight SemiCondensed" w:cs="Bahnschrift SemiLight SemiCondensed"/>
          <w:i/>
          <w:color w:val="7F7F7F" w:themeColor="background1" w:themeShade="80"/>
          <w:rtl w:val="0"/>
          <w:lang w:val="en-US"/>
        </w:rPr>
        <w:t>- Migrating php laravel to nodejs also working with oracle, postgre, mysql</w:t>
      </w:r>
    </w:p>
    <w:p>
      <w:pPr>
        <w:tabs>
          <w:tab w:val="left" w:pos="450"/>
          <w:tab w:val="left" w:pos="3600"/>
        </w:tabs>
        <w:spacing w:after="0"/>
        <w:rPr>
          <w:rFonts w:hint="default" w:ascii="Bahnschrift SemiLight SemiCondensed" w:hAnsi="Bahnschrift SemiLight SemiCondensed" w:eastAsia="Bahnschrift SemiLight SemiCondensed" w:cs="Bahnschrift SemiLight SemiCondensed"/>
          <w:i/>
          <w:color w:val="7F7F7F" w:themeColor="background1" w:themeShade="80"/>
          <w:rtl w:val="0"/>
          <w:lang w:val="en-US"/>
        </w:rPr>
      </w:pPr>
      <w:r>
        <w:rPr>
          <w:rFonts w:hint="default" w:ascii="Bahnschrift SemiLight SemiCondensed" w:hAnsi="Bahnschrift SemiLight SemiCondensed" w:eastAsia="Bahnschrift SemiLight SemiCondensed" w:cs="Bahnschrift SemiLight SemiCondensed"/>
          <w:i/>
          <w:color w:val="7F7F7F" w:themeColor="background1" w:themeShade="80"/>
          <w:rtl w:val="0"/>
          <w:lang w:val="en-US"/>
        </w:rPr>
        <w:tab/>
      </w:r>
      <w:r>
        <w:rPr>
          <w:rFonts w:hint="default" w:ascii="Bahnschrift SemiLight SemiCondensed" w:hAnsi="Bahnschrift SemiLight SemiCondensed" w:eastAsia="Bahnschrift SemiLight SemiCondensed" w:cs="Bahnschrift SemiLight SemiCondensed"/>
          <w:i/>
          <w:color w:val="7F7F7F" w:themeColor="background1" w:themeShade="80"/>
          <w:rtl w:val="0"/>
          <w:lang w:val="en-US"/>
        </w:rPr>
        <w:t>- Build queries for provide any data needs using oracle, postgre, mysql.</w:t>
      </w:r>
    </w:p>
    <w:p>
      <w:pPr>
        <w:tabs>
          <w:tab w:val="left" w:pos="450"/>
          <w:tab w:val="left" w:pos="3600"/>
        </w:tabs>
        <w:spacing w:after="0"/>
        <w:rPr>
          <w:rFonts w:hint="default" w:ascii="Bahnschrift SemiLight SemiCondensed" w:hAnsi="Bahnschrift SemiLight SemiCondensed" w:eastAsia="Bahnschrift SemiLight SemiCondensed" w:cs="Bahnschrift SemiLight SemiCondensed"/>
          <w:i/>
          <w:color w:val="7F7F7F" w:themeColor="background1" w:themeShade="80"/>
          <w:rtl w:val="0"/>
          <w:lang w:val="en-US"/>
        </w:rPr>
      </w:pPr>
      <w:r>
        <w:rPr>
          <w:rFonts w:hint="default" w:ascii="Bahnschrift SemiLight SemiCondensed" w:hAnsi="Bahnschrift SemiLight SemiCondensed" w:eastAsia="Bahnschrift SemiLight SemiCondensed" w:cs="Bahnschrift SemiLight SemiCondensed"/>
          <w:i/>
          <w:color w:val="7F7F7F" w:themeColor="background1" w:themeShade="80"/>
          <w:rtl w:val="0"/>
          <w:lang w:val="en-US"/>
        </w:rPr>
        <w:tab/>
      </w:r>
      <w:r>
        <w:rPr>
          <w:rFonts w:hint="default" w:ascii="Bahnschrift SemiLight SemiCondensed" w:hAnsi="Bahnschrift SemiLight SemiCondensed" w:eastAsia="Bahnschrift SemiLight SemiCondensed" w:cs="Bahnschrift SemiLight SemiCondensed"/>
          <w:i/>
          <w:color w:val="7F7F7F" w:themeColor="background1" w:themeShade="80"/>
          <w:rtl w:val="0"/>
          <w:lang w:val="en-US"/>
        </w:rPr>
        <w:t>- Working with jenkins, github for ci/cd framework, vps based on unix for apps development.</w:t>
      </w:r>
    </w:p>
    <w:p>
      <w:pPr>
        <w:tabs>
          <w:tab w:val="left" w:pos="450"/>
          <w:tab w:val="left" w:pos="3600"/>
        </w:tabs>
        <w:spacing w:after="0"/>
        <w:rPr>
          <w:rFonts w:hint="default" w:ascii="Bahnschrift SemiLight SemiCondensed" w:hAnsi="Bahnschrift SemiLight SemiCondensed" w:eastAsia="Bahnschrift SemiLight SemiCondensed" w:cs="Bahnschrift SemiLight SemiCondensed"/>
          <w:i/>
          <w:color w:val="7F7F7F" w:themeColor="background1" w:themeShade="80"/>
          <w:rtl w:val="0"/>
          <w:lang w:val="en-US"/>
        </w:rPr>
      </w:pPr>
      <w:r>
        <w:rPr>
          <w:rFonts w:hint="default" w:ascii="Bahnschrift SemiLight SemiCondensed" w:hAnsi="Bahnschrift SemiLight SemiCondensed" w:eastAsia="Bahnschrift SemiLight SemiCondensed" w:cs="Bahnschrift SemiLight SemiCondensed"/>
          <w:i/>
          <w:color w:val="7F7F7F" w:themeColor="background1" w:themeShade="80"/>
          <w:rtl w:val="0"/>
          <w:lang w:val="en-US"/>
        </w:rPr>
        <w:tab/>
      </w:r>
      <w:r>
        <w:rPr>
          <w:rFonts w:hint="default" w:ascii="Bahnschrift SemiLight SemiCondensed" w:hAnsi="Bahnschrift SemiLight SemiCondensed" w:eastAsia="Bahnschrift SemiLight SemiCondensed" w:cs="Bahnschrift SemiLight SemiCondensed"/>
          <w:i/>
          <w:color w:val="7F7F7F" w:themeColor="background1" w:themeShade="80"/>
          <w:rtl w:val="0"/>
          <w:lang w:val="en-US"/>
        </w:rPr>
        <w:t xml:space="preserve">- </w:t>
      </w:r>
      <w:r>
        <w:rPr>
          <w:rFonts w:hint="default" w:ascii="Bahnschrift SemiLight" w:hAnsi="Bahnschrift SemiLight" w:eastAsia="SimSun" w:cs="Bahnschrift SemiLight"/>
          <w:i/>
          <w:iCs/>
          <w:color w:val="7F7F7F" w:themeColor="background1" w:themeShade="80"/>
          <w:sz w:val="22"/>
          <w:szCs w:val="22"/>
          <w:u w:val="none"/>
        </w:rPr>
        <w:t>Engaging in business process and is responsible for further optimization, automation and also to ensure business is supported by adequate information technology</w:t>
      </w:r>
    </w:p>
    <w:p>
      <w:pPr>
        <w:tabs>
          <w:tab w:val="left" w:pos="450"/>
          <w:tab w:val="left" w:pos="3600"/>
        </w:tabs>
        <w:spacing w:after="0"/>
        <w:rPr>
          <w:rFonts w:hint="default" w:ascii="Bahnschrift SemiLight" w:hAnsi="Bahnschrift SemiLight" w:eastAsia="SimSun" w:cs="Bahnschrift SemiLight"/>
          <w:i/>
          <w:iCs/>
          <w:color w:val="7F7F7F" w:themeColor="background1" w:themeShade="80"/>
          <w:sz w:val="22"/>
          <w:szCs w:val="22"/>
          <w:u w:val="none"/>
        </w:rPr>
      </w:pPr>
      <w:r>
        <w:rPr>
          <w:rFonts w:hint="default" w:ascii="Bahnschrift SemiLight SemiCondensed" w:hAnsi="Bahnschrift SemiLight SemiCondensed" w:eastAsia="Bahnschrift SemiLight SemiCondensed" w:cs="Bahnschrift SemiLight SemiCondensed"/>
          <w:i/>
          <w:color w:val="7F7F7F" w:themeColor="background1" w:themeShade="80"/>
          <w:rtl w:val="0"/>
          <w:lang w:val="en-US"/>
        </w:rPr>
        <w:tab/>
      </w:r>
      <w:r>
        <w:rPr>
          <w:rFonts w:hint="default" w:ascii="Bahnschrift SemiLight SemiCondensed" w:hAnsi="Bahnschrift SemiLight SemiCondensed" w:eastAsia="Bahnschrift SemiLight SemiCondensed" w:cs="Bahnschrift SemiLight SemiCondensed"/>
          <w:i/>
          <w:color w:val="7F7F7F" w:themeColor="background1" w:themeShade="80"/>
          <w:rtl w:val="0"/>
          <w:lang w:val="en-US"/>
        </w:rPr>
        <w:t xml:space="preserve">- </w:t>
      </w:r>
      <w:r>
        <w:rPr>
          <w:rFonts w:hint="default" w:ascii="Bahnschrift SemiLight" w:hAnsi="Bahnschrift SemiLight" w:eastAsia="SimSun" w:cs="Bahnschrift SemiLight"/>
          <w:i/>
          <w:iCs/>
          <w:color w:val="7F7F7F" w:themeColor="background1" w:themeShade="80"/>
          <w:sz w:val="22"/>
          <w:szCs w:val="22"/>
          <w:u w:val="none"/>
        </w:rPr>
        <w:t>Analyst requirement, do unit testing, and ensure User Acceptance Test (UAT) is running well for new core system in life insurance</w:t>
      </w:r>
    </w:p>
    <w:p>
      <w:pPr>
        <w:tabs>
          <w:tab w:val="left" w:pos="450"/>
          <w:tab w:val="left" w:pos="3600"/>
        </w:tabs>
        <w:spacing w:after="0"/>
        <w:rPr>
          <w:rFonts w:hint="default" w:ascii="Bahnschrift SemiLight" w:hAnsi="Bahnschrift SemiLight" w:eastAsia="SimSun" w:cs="Bahnschrift SemiLight"/>
          <w:i/>
          <w:iCs/>
          <w:color w:val="7F7F7F" w:themeColor="background1" w:themeShade="80"/>
          <w:sz w:val="22"/>
          <w:szCs w:val="22"/>
          <w:u w:val="none"/>
        </w:rPr>
      </w:pPr>
      <w:r>
        <w:rPr>
          <w:rFonts w:hint="default" w:ascii="Bahnschrift SemiLight" w:hAnsi="Bahnschrift SemiLight" w:eastAsia="SimSun" w:cs="Bahnschrift SemiLight"/>
          <w:i/>
          <w:iCs/>
          <w:color w:val="7F7F7F" w:themeColor="background1" w:themeShade="80"/>
          <w:sz w:val="22"/>
          <w:szCs w:val="22"/>
          <w:u w:val="none"/>
          <w:rtl w:val="0"/>
          <w:lang w:val="en-US"/>
        </w:rPr>
        <w:tab/>
      </w:r>
      <w:r>
        <w:rPr>
          <w:rFonts w:hint="default" w:ascii="Bahnschrift SemiLight" w:hAnsi="Bahnschrift SemiLight" w:eastAsia="SimSun" w:cs="Bahnschrift SemiLight"/>
          <w:i/>
          <w:iCs/>
          <w:color w:val="7F7F7F" w:themeColor="background1" w:themeShade="80"/>
          <w:sz w:val="22"/>
          <w:szCs w:val="22"/>
          <w:u w:val="none"/>
          <w:rtl w:val="0"/>
          <w:lang w:val="en-US"/>
        </w:rPr>
        <w:t>-</w:t>
      </w:r>
      <w:r>
        <w:rPr>
          <w:rFonts w:hint="default" w:ascii="Bahnschrift SemiLight" w:hAnsi="Bahnschrift SemiLight" w:eastAsia="SimSun" w:cs="Bahnschrift SemiLight"/>
          <w:i/>
          <w:iCs/>
          <w:color w:val="7F7F7F" w:themeColor="background1" w:themeShade="80"/>
          <w:sz w:val="22"/>
          <w:szCs w:val="22"/>
          <w:u w:val="none"/>
        </w:rPr>
        <w:t>Supporting user using business applications</w:t>
      </w:r>
    </w:p>
    <w:p>
      <w:pPr>
        <w:tabs>
          <w:tab w:val="left" w:pos="450"/>
          <w:tab w:val="left" w:pos="3600"/>
        </w:tabs>
        <w:spacing w:after="0"/>
        <w:rPr>
          <w:rFonts w:hint="default" w:ascii="Bahnschrift SemiLight" w:hAnsi="Bahnschrift SemiLight" w:eastAsia="SimSun" w:cs="Bahnschrift SemiLight"/>
          <w:i/>
          <w:iCs/>
          <w:color w:val="7F7F7F" w:themeColor="background1" w:themeShade="80"/>
          <w:sz w:val="22"/>
          <w:szCs w:val="22"/>
          <w:u w:val="none"/>
          <w:rtl w:val="0"/>
          <w:lang w:val="en-US"/>
        </w:rPr>
      </w:pPr>
      <w:r>
        <w:rPr>
          <w:rFonts w:hint="default" w:ascii="Bahnschrift SemiLight" w:hAnsi="Bahnschrift SemiLight" w:eastAsia="SimSun" w:cs="Bahnschrift SemiLight"/>
          <w:i/>
          <w:iCs/>
          <w:color w:val="7F7F7F" w:themeColor="background1" w:themeShade="80"/>
          <w:sz w:val="22"/>
          <w:szCs w:val="22"/>
          <w:u w:val="none"/>
          <w:lang w:val="en-US"/>
        </w:rPr>
        <w:tab/>
      </w:r>
      <w:r>
        <w:rPr>
          <w:rFonts w:hint="default" w:ascii="Bahnschrift SemiLight" w:hAnsi="Bahnschrift SemiLight" w:eastAsia="SimSun" w:cs="Bahnschrift SemiLight"/>
          <w:i/>
          <w:iCs/>
          <w:color w:val="7F7F7F" w:themeColor="background1" w:themeShade="80"/>
          <w:sz w:val="22"/>
          <w:szCs w:val="22"/>
          <w:u w:val="none"/>
          <w:lang w:val="en-US"/>
        </w:rPr>
        <w:t xml:space="preserve">- </w:t>
      </w:r>
      <w:r>
        <w:rPr>
          <w:rFonts w:hint="default" w:ascii="Bahnschrift SemiLight" w:hAnsi="Bahnschrift SemiLight" w:eastAsia="SimSun" w:cs="Bahnschrift SemiLight"/>
          <w:i/>
          <w:iCs/>
          <w:color w:val="7F7F7F" w:themeColor="background1" w:themeShade="80"/>
          <w:sz w:val="22"/>
          <w:szCs w:val="22"/>
          <w:u w:val="none"/>
        </w:rPr>
        <w:t>Managing, Maintaning and building internal and external strong relationships with company excecutives, business partner, and other key services provides</w:t>
      </w:r>
    </w:p>
    <w:p>
      <w:pPr>
        <w:tabs>
          <w:tab w:val="left" w:pos="450"/>
          <w:tab w:val="left" w:pos="3600"/>
        </w:tabs>
        <w:spacing w:after="0"/>
        <w:rPr>
          <w:rFonts w:hint="default" w:ascii="Bahnschrift SemiLight SemiCondensed" w:hAnsi="Bahnschrift SemiLight SemiCondensed" w:eastAsia="Bahnschrift SemiLight SemiCondensed" w:cs="Bahnschrift SemiLight SemiCondensed"/>
          <w:i/>
          <w:color w:val="7F7F7F" w:themeColor="background1" w:themeShade="80"/>
          <w:rtl w:val="0"/>
          <w:lang w:val="en-US"/>
        </w:rPr>
      </w:pPr>
    </w:p>
    <w:p>
      <w:pPr>
        <w:tabs>
          <w:tab w:val="left" w:pos="450"/>
          <w:tab w:val="left" w:pos="3600"/>
        </w:tabs>
        <w:spacing w:after="0"/>
        <w:rPr>
          <w:rFonts w:hint="default" w:ascii="Bahnschrift SemiLight SemiCondensed" w:hAnsi="Bahnschrift SemiLight SemiCondensed" w:eastAsia="Bahnschrift SemiLight SemiCondensed" w:cs="Bahnschrift SemiLight SemiCondensed"/>
          <w:i/>
          <w:color w:val="7F7F7F" w:themeColor="background1" w:themeShade="80"/>
          <w:rtl w:val="0"/>
          <w:lang w:val="en-US"/>
        </w:rPr>
      </w:pPr>
    </w:p>
    <w:p>
      <w:pPr>
        <w:tabs>
          <w:tab w:val="left" w:pos="450"/>
          <w:tab w:val="left" w:pos="3600"/>
        </w:tabs>
        <w:spacing w:after="0"/>
        <w:rPr>
          <w:rFonts w:ascii="Bahnschrift SemiLight SemiCondensed" w:hAnsi="Bahnschrift SemiLight SemiCondensed" w:eastAsia="Bahnschrift SemiLight SemiCondensed" w:cs="Bahnschrift SemiLight SemiCondensed"/>
          <w:i/>
          <w:color w:val="7F7F7F" w:themeColor="background1" w:themeShade="80"/>
        </w:rPr>
      </w:pPr>
      <w:r>
        <w:rPr>
          <w:rFonts w:hint="default" w:ascii="Bahnschrift SemiLight SemiCondensed" w:hAnsi="Bahnschrift SemiLight SemiCondensed" w:eastAsia="Bahnschrift SemiLight SemiCondensed" w:cs="Bahnschrift SemiLight SemiCondensed"/>
          <w:i/>
          <w:color w:val="7F7F7F" w:themeColor="background1" w:themeShade="80"/>
          <w:rtl w:val="0"/>
          <w:lang w:val="en-US"/>
        </w:rPr>
        <w:t>Business Analyst</w:t>
      </w:r>
      <w:r>
        <w:rPr>
          <w:rFonts w:ascii="Bahnschrift SemiLight SemiCondensed" w:hAnsi="Bahnschrift SemiLight SemiCondensed" w:eastAsia="Bahnschrift SemiLight SemiCondensed" w:cs="Bahnschrift SemiLight SemiCondensed"/>
          <w:i/>
          <w:color w:val="7F7F7F" w:themeColor="background1" w:themeShade="80"/>
          <w:rtl w:val="0"/>
        </w:rPr>
        <w:t>:  PT. Bank Bukopin, Tbk (</w:t>
      </w:r>
      <w:r>
        <w:rPr>
          <w:rFonts w:hint="default" w:ascii="Bahnschrift SemiLight SemiCondensed" w:hAnsi="Bahnschrift SemiLight SemiCondensed" w:eastAsia="Bahnschrift SemiLight SemiCondensed" w:cs="Bahnschrift SemiLight SemiCondensed"/>
          <w:i/>
          <w:color w:val="7F7F7F" w:themeColor="background1" w:themeShade="80"/>
          <w:rtl w:val="0"/>
          <w:lang w:val="en-US"/>
        </w:rPr>
        <w:t>Manado</w:t>
      </w:r>
      <w:r>
        <w:rPr>
          <w:rFonts w:ascii="Bahnschrift SemiLight SemiCondensed" w:hAnsi="Bahnschrift SemiLight SemiCondensed" w:eastAsia="Bahnschrift SemiLight SemiCondensed" w:cs="Bahnschrift SemiLight SemiCondensed"/>
          <w:i/>
          <w:color w:val="7F7F7F" w:themeColor="background1" w:themeShade="80"/>
          <w:rtl w:val="0"/>
        </w:rPr>
        <w:t>, Indonesia November 2013 – February 2022)</w:t>
      </w:r>
    </w:p>
    <w:p>
      <w:pPr>
        <w:tabs>
          <w:tab w:val="left" w:pos="450"/>
          <w:tab w:val="left" w:pos="3600"/>
        </w:tabs>
        <w:spacing w:after="0"/>
        <w:rPr>
          <w:rFonts w:ascii="Bahnschrift SemiLight SemiCondensed" w:hAnsi="Bahnschrift SemiLight SemiCondensed" w:eastAsia="Bahnschrift SemiLight SemiCondensed" w:cs="Bahnschrift SemiLight SemiCondensed"/>
          <w:i/>
          <w:color w:val="7F7F7F" w:themeColor="background1" w:themeShade="80"/>
        </w:rPr>
      </w:pPr>
    </w:p>
    <w:p>
      <w:pPr>
        <w:tabs>
          <w:tab w:val="left" w:pos="450"/>
          <w:tab w:val="left" w:pos="3600"/>
        </w:tabs>
        <w:spacing w:after="0"/>
        <w:rPr>
          <w:rFonts w:hint="default" w:ascii="Bahnschrift SemiLight" w:hAnsi="Bahnschrift SemiLight" w:eastAsia="Bahnschrift SemiLight SemiCondensed" w:cs="Bahnschrift SemiLight"/>
          <w:b w:val="0"/>
          <w:i/>
          <w:iCs/>
          <w:smallCaps w:val="0"/>
          <w:strike w:val="0"/>
          <w:color w:val="7F7F7F" w:themeColor="background1" w:themeShade="80"/>
          <w:sz w:val="22"/>
          <w:szCs w:val="22"/>
          <w:u w:val="none"/>
          <w:shd w:val="clear" w:fill="auto"/>
          <w:vertAlign w:val="baseline"/>
        </w:rPr>
      </w:pPr>
      <w:r>
        <w:rPr>
          <w:rFonts w:hint="default" w:ascii="Bahnschrift SemiLight SemiCondensed" w:hAnsi="Bahnschrift SemiLight SemiCondensed" w:eastAsia="Bahnschrift SemiLight SemiCondensed" w:cs="Bahnschrift SemiLight SemiCondensed"/>
          <w:i/>
          <w:color w:val="7F7F7F" w:themeColor="background1" w:themeShade="80"/>
          <w:lang w:val="en-US"/>
        </w:rPr>
        <w:t xml:space="preserve">      - </w:t>
      </w:r>
      <w:r>
        <w:rPr>
          <w:rFonts w:hint="default" w:ascii="Bahnschrift SemiLight" w:hAnsi="Bahnschrift SemiLight" w:eastAsia="SimSun" w:cs="Bahnschrift SemiLight"/>
          <w:i/>
          <w:iCs/>
          <w:color w:val="7F7F7F" w:themeColor="background1" w:themeShade="80"/>
          <w:sz w:val="22"/>
          <w:szCs w:val="22"/>
          <w:u w:val="none"/>
        </w:rPr>
        <w:t>Providing technology-related solutions from a business perspective.</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50"/>
          <w:tab w:val="left" w:pos="3600"/>
        </w:tabs>
        <w:spacing w:before="0" w:after="0" w:line="259" w:lineRule="auto"/>
        <w:ind w:left="720" w:right="0" w:hanging="360"/>
        <w:jc w:val="left"/>
        <w:rPr>
          <w:rFonts w:hint="default" w:ascii="Bahnschrift SemiLight" w:hAnsi="Bahnschrift SemiLight" w:eastAsia="Bahnschrift SemiLight SemiCondensed" w:cs="Bahnschrift SemiLight"/>
          <w:b w:val="0"/>
          <w:i/>
          <w:iCs/>
          <w:smallCaps w:val="0"/>
          <w:strike w:val="0"/>
          <w:color w:val="7F7F7F" w:themeColor="background1" w:themeShade="80"/>
          <w:sz w:val="22"/>
          <w:szCs w:val="22"/>
          <w:u w:val="none"/>
          <w:shd w:val="clear" w:fill="auto"/>
          <w:vertAlign w:val="baseline"/>
        </w:rPr>
      </w:pPr>
      <w:r>
        <w:rPr>
          <w:rFonts w:hint="default" w:ascii="Bahnschrift SemiLight" w:hAnsi="Bahnschrift SemiLight" w:eastAsia="SimSun" w:cs="Bahnschrift SemiLight"/>
          <w:i/>
          <w:iCs/>
          <w:color w:val="7F7F7F" w:themeColor="background1" w:themeShade="80"/>
          <w:sz w:val="22"/>
          <w:szCs w:val="22"/>
          <w:u w:val="none"/>
        </w:rPr>
        <w:t>Identify opportunities for optimization and simplification of business processes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50"/>
          <w:tab w:val="left" w:pos="3600"/>
        </w:tabs>
        <w:spacing w:before="0" w:after="0" w:line="259" w:lineRule="auto"/>
        <w:ind w:left="720" w:right="0" w:hanging="360"/>
        <w:jc w:val="left"/>
        <w:rPr>
          <w:rFonts w:hint="default" w:ascii="Bahnschrift SemiLight" w:hAnsi="Bahnschrift SemiLight" w:eastAsia="Bahnschrift SemiLight SemiCondensed" w:cs="Bahnschrift SemiLight"/>
          <w:b w:val="0"/>
          <w:i/>
          <w:iCs/>
          <w:smallCaps w:val="0"/>
          <w:strike w:val="0"/>
          <w:color w:val="7F7F7F" w:themeColor="background1" w:themeShade="80"/>
          <w:sz w:val="22"/>
          <w:szCs w:val="22"/>
          <w:u w:val="none"/>
          <w:shd w:val="clear" w:fill="auto"/>
          <w:vertAlign w:val="baseline"/>
        </w:rPr>
      </w:pPr>
      <w:r>
        <w:rPr>
          <w:rFonts w:hint="default" w:ascii="Bahnschrift SemiLight" w:hAnsi="Bahnschrift SemiLight" w:eastAsia="SimSun" w:cs="Bahnschrift SemiLight"/>
          <w:i/>
          <w:iCs/>
          <w:color w:val="7F7F7F" w:themeColor="background1" w:themeShade="80"/>
          <w:sz w:val="22"/>
          <w:szCs w:val="22"/>
          <w:u w:val="none"/>
        </w:rPr>
        <w:t>Be directly involved in the implementation of information technology projects and take responsibility for the accuracy of the overall project completion.</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50"/>
          <w:tab w:val="left" w:pos="3600"/>
        </w:tabs>
        <w:spacing w:before="0" w:after="0" w:line="259" w:lineRule="auto"/>
        <w:ind w:left="720" w:right="0" w:hanging="360"/>
        <w:jc w:val="left"/>
        <w:rPr>
          <w:rFonts w:hint="default" w:ascii="Bahnschrift SemiLight" w:hAnsi="Bahnschrift SemiLight" w:eastAsia="Bahnschrift SemiLight SemiCondensed" w:cs="Bahnschrift SemiLight"/>
          <w:b w:val="0"/>
          <w:i/>
          <w:iCs/>
          <w:smallCaps w:val="0"/>
          <w:strike w:val="0"/>
          <w:color w:val="7F7F7F" w:themeColor="background1" w:themeShade="80"/>
          <w:sz w:val="22"/>
          <w:szCs w:val="22"/>
          <w:u w:val="none"/>
          <w:shd w:val="clear" w:fill="auto"/>
          <w:vertAlign w:val="baseline"/>
        </w:rPr>
      </w:pPr>
      <w:r>
        <w:rPr>
          <w:rFonts w:hint="default" w:ascii="Bahnschrift SemiLight" w:hAnsi="Bahnschrift SemiLight" w:eastAsia="SimSun" w:cs="Bahnschrift SemiLight"/>
          <w:i/>
          <w:iCs/>
          <w:color w:val="7F7F7F" w:themeColor="background1" w:themeShade="80"/>
          <w:sz w:val="22"/>
          <w:szCs w:val="22"/>
          <w:u w:val="none"/>
        </w:rPr>
        <w:t>Analyst requirement, do unit testing, and ensure User Acceptance Test (UAT) is running well for new core system in life insurance</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50"/>
          <w:tab w:val="left" w:pos="3600"/>
        </w:tabs>
        <w:spacing w:before="0" w:after="0" w:line="259" w:lineRule="auto"/>
        <w:ind w:left="720" w:right="0" w:hanging="360"/>
        <w:jc w:val="left"/>
        <w:rPr>
          <w:rFonts w:hint="default" w:ascii="Bahnschrift SemiLight" w:hAnsi="Bahnschrift SemiLight" w:eastAsia="Bahnschrift SemiLight SemiCondensed" w:cs="Bahnschrift SemiLight"/>
          <w:b w:val="0"/>
          <w:i/>
          <w:iCs/>
          <w:smallCaps w:val="0"/>
          <w:strike w:val="0"/>
          <w:color w:val="7F7F7F" w:themeColor="background1" w:themeShade="80"/>
          <w:sz w:val="22"/>
          <w:szCs w:val="22"/>
          <w:u w:val="none"/>
          <w:shd w:val="clear" w:fill="auto"/>
          <w:vertAlign w:val="baseline"/>
        </w:rPr>
      </w:pPr>
      <w:r>
        <w:rPr>
          <w:rFonts w:hint="default" w:ascii="Bahnschrift SemiLight" w:hAnsi="Bahnschrift SemiLight" w:eastAsia="SimSun" w:cs="Bahnschrift SemiLight"/>
          <w:i/>
          <w:iCs/>
          <w:color w:val="7F7F7F" w:themeColor="background1" w:themeShade="80"/>
          <w:sz w:val="22"/>
          <w:szCs w:val="22"/>
          <w:u w:val="none"/>
        </w:rPr>
        <w:t>Liaise with business process owner and analyze requirement to create Business Requirement Document (BRD) for leads and illustration process and policy se?rvices.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50"/>
          <w:tab w:val="left" w:pos="3600"/>
        </w:tabs>
        <w:spacing w:before="0" w:after="0" w:line="259" w:lineRule="auto"/>
        <w:ind w:left="720" w:right="0" w:hanging="360"/>
        <w:jc w:val="left"/>
        <w:rPr>
          <w:rFonts w:hint="default" w:ascii="Bahnschrift SemiLight" w:hAnsi="Bahnschrift SemiLight" w:eastAsia="Bahnschrift SemiLight SemiCondensed" w:cs="Bahnschrift SemiLight"/>
          <w:b w:val="0"/>
          <w:i/>
          <w:iCs/>
          <w:smallCaps w:val="0"/>
          <w:strike w:val="0"/>
          <w:color w:val="7F7F7F" w:themeColor="background1" w:themeShade="80"/>
          <w:sz w:val="22"/>
          <w:szCs w:val="22"/>
          <w:u w:val="none"/>
          <w:shd w:val="clear" w:fill="auto"/>
          <w:vertAlign w:val="baseline"/>
        </w:rPr>
      </w:pPr>
      <w:r>
        <w:rPr>
          <w:rFonts w:hint="default" w:ascii="Bahnschrift SemiLight" w:hAnsi="Bahnschrift SemiLight" w:eastAsia="SimSun" w:cs="Bahnschrift SemiLight"/>
          <w:i/>
          <w:iCs/>
          <w:color w:val="7F7F7F" w:themeColor="background1" w:themeShade="80"/>
          <w:sz w:val="22"/>
          <w:szCs w:val="22"/>
          <w:u w:val="none"/>
        </w:rPr>
        <w:t>Engaging in business process and is responsible for further optimization, automation and also to ensure business is supported by adequate information technology</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50"/>
          <w:tab w:val="left" w:pos="3600"/>
        </w:tabs>
        <w:spacing w:before="0" w:after="0" w:line="259" w:lineRule="auto"/>
        <w:ind w:left="720" w:right="0" w:hanging="360"/>
        <w:jc w:val="left"/>
        <w:rPr>
          <w:rFonts w:hint="default" w:ascii="Bahnschrift SemiLight" w:hAnsi="Bahnschrift SemiLight" w:eastAsia="Bahnschrift SemiLight SemiCondensed" w:cs="Bahnschrift SemiLight"/>
          <w:b w:val="0"/>
          <w:i/>
          <w:iCs/>
          <w:smallCaps w:val="0"/>
          <w:strike w:val="0"/>
          <w:color w:val="7F7F7F" w:themeColor="background1" w:themeShade="80"/>
          <w:sz w:val="22"/>
          <w:szCs w:val="22"/>
          <w:u w:val="none"/>
          <w:shd w:val="clear" w:fill="auto"/>
          <w:vertAlign w:val="baseline"/>
        </w:rPr>
      </w:pPr>
      <w:r>
        <w:rPr>
          <w:rFonts w:hint="default" w:ascii="Bahnschrift SemiLight" w:hAnsi="Bahnschrift SemiLight" w:eastAsia="SimSun" w:cs="Bahnschrift SemiLight"/>
          <w:i/>
          <w:iCs/>
          <w:color w:val="7F7F7F" w:themeColor="background1" w:themeShade="80"/>
          <w:sz w:val="22"/>
          <w:szCs w:val="22"/>
          <w:u w:val="none"/>
        </w:rPr>
        <w:t>Managing, Maintaning and building internal and external strong relationships with company excecutives, business partner, and other key services provides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50"/>
          <w:tab w:val="left" w:pos="3600"/>
        </w:tabs>
        <w:spacing w:before="0" w:after="0" w:line="259" w:lineRule="auto"/>
        <w:ind w:left="720" w:right="0" w:hanging="360"/>
        <w:jc w:val="left"/>
        <w:rPr>
          <w:rFonts w:hint="default" w:ascii="Bahnschrift SemiLight" w:hAnsi="Bahnschrift SemiLight" w:eastAsia="Bahnschrift SemiLight SemiCondensed" w:cs="Bahnschrift SemiLight"/>
          <w:b w:val="0"/>
          <w:i/>
          <w:iCs/>
          <w:smallCaps w:val="0"/>
          <w:strike w:val="0"/>
          <w:color w:val="7F7F7F" w:themeColor="background1" w:themeShade="80"/>
          <w:sz w:val="22"/>
          <w:szCs w:val="22"/>
          <w:u w:val="none"/>
          <w:shd w:val="clear" w:fill="auto"/>
          <w:vertAlign w:val="baseline"/>
        </w:rPr>
      </w:pPr>
      <w:r>
        <w:rPr>
          <w:rFonts w:hint="default" w:ascii="Bahnschrift SemiLight" w:hAnsi="Bahnschrift SemiLight" w:eastAsia="SimSun" w:cs="Bahnschrift SemiLight"/>
          <w:i/>
          <w:iCs/>
          <w:color w:val="7F7F7F" w:themeColor="background1" w:themeShade="80"/>
          <w:sz w:val="22"/>
          <w:szCs w:val="22"/>
          <w:u w:val="none"/>
        </w:rPr>
        <w:t>Identify oppurtunites that can improve efficiency of business processes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50"/>
          <w:tab w:val="left" w:pos="3600"/>
        </w:tabs>
        <w:spacing w:before="0" w:after="0" w:line="259" w:lineRule="auto"/>
        <w:ind w:left="720" w:right="0" w:hanging="360"/>
        <w:jc w:val="left"/>
        <w:rPr>
          <w:rFonts w:hint="default" w:ascii="Bahnschrift SemiLight" w:hAnsi="Bahnschrift SemiLight" w:eastAsia="Bahnschrift SemiLight SemiCondensed" w:cs="Bahnschrift SemiLight"/>
          <w:b w:val="0"/>
          <w:i/>
          <w:iCs/>
          <w:smallCaps w:val="0"/>
          <w:strike w:val="0"/>
          <w:color w:val="7F7F7F" w:themeColor="background1" w:themeShade="80"/>
          <w:sz w:val="22"/>
          <w:szCs w:val="22"/>
          <w:u w:val="none"/>
          <w:shd w:val="clear" w:fill="auto"/>
          <w:vertAlign w:val="baseline"/>
        </w:rPr>
      </w:pPr>
      <w:r>
        <w:rPr>
          <w:rFonts w:hint="default" w:ascii="Bahnschrift SemiLight" w:hAnsi="Bahnschrift SemiLight" w:eastAsia="SimSun" w:cs="Bahnschrift SemiLight"/>
          <w:i/>
          <w:iCs/>
          <w:color w:val="7F7F7F" w:themeColor="background1" w:themeShade="80"/>
          <w:sz w:val="22"/>
          <w:szCs w:val="22"/>
          <w:u w:val="none"/>
        </w:rPr>
        <w:t>Responsible for providing support regarding optimization of business processes throughout the organization.</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50"/>
          <w:tab w:val="left" w:pos="3600"/>
        </w:tabs>
        <w:spacing w:before="0" w:after="0" w:line="259" w:lineRule="auto"/>
        <w:ind w:left="720" w:right="0" w:hanging="360"/>
        <w:jc w:val="left"/>
        <w:rPr>
          <w:rFonts w:ascii="Bahnschrift SemiLight SemiCondensed" w:hAnsi="Bahnschrift SemiLight SemiCondensed" w:eastAsia="Bahnschrift SemiLight SemiCondensed" w:cs="Bahnschrift SemiLight SemiCondensed"/>
          <w:b w:val="0"/>
          <w:i/>
          <w:smallCaps w:val="0"/>
          <w:strike w:val="0"/>
          <w:color w:val="7F7F7F" w:themeColor="background1" w:themeShade="80"/>
          <w:sz w:val="22"/>
          <w:szCs w:val="22"/>
          <w:u w:val="none"/>
          <w:shd w:val="clear" w:fill="auto"/>
          <w:vertAlign w:val="baseline"/>
        </w:rPr>
      </w:pPr>
      <w:r>
        <w:rPr>
          <w:rFonts w:hint="default" w:ascii="Bahnschrift SemiLight" w:hAnsi="Bahnschrift SemiLight" w:eastAsia="SimSun" w:cs="Bahnschrift SemiLight"/>
          <w:i/>
          <w:iCs/>
          <w:color w:val="7F7F7F" w:themeColor="background1" w:themeShade="80"/>
          <w:sz w:val="22"/>
          <w:szCs w:val="22"/>
          <w:u w:val="none"/>
        </w:rPr>
        <w:t>Supporting user using business applications</w:t>
      </w:r>
    </w:p>
    <w:p>
      <w:pPr>
        <w:tabs>
          <w:tab w:val="left" w:pos="450"/>
          <w:tab w:val="left" w:pos="3600"/>
        </w:tabs>
        <w:spacing w:after="0"/>
        <w:rPr>
          <w:rFonts w:ascii="Bahnschrift SemiLight SemiCondensed" w:hAnsi="Bahnschrift SemiLight SemiCondensed" w:eastAsia="Bahnschrift SemiLight SemiCondensed" w:cs="Bahnschrift SemiLight SemiCondensed"/>
          <w:i/>
          <w:color w:val="7F7F7F" w:themeColor="background1" w:themeShade="80"/>
        </w:rPr>
      </w:pPr>
    </w:p>
    <w:p>
      <w:pPr>
        <w:tabs>
          <w:tab w:val="left" w:pos="450"/>
          <w:tab w:val="left" w:pos="3600"/>
        </w:tabs>
        <w:spacing w:after="0"/>
        <w:rPr>
          <w:rFonts w:ascii="Bahnschrift SemiLight SemiCondensed" w:hAnsi="Bahnschrift SemiLight SemiCondensed" w:eastAsia="Bahnschrift SemiLight SemiCondensed" w:cs="Bahnschrift SemiLight SemiCondensed"/>
          <w:i/>
          <w:color w:val="7F7F7F" w:themeColor="background1" w:themeShade="80"/>
        </w:rPr>
      </w:pPr>
      <w:r>
        <w:rPr>
          <w:rFonts w:ascii="Bahnschrift SemiLight SemiCondensed" w:hAnsi="Bahnschrift SemiLight SemiCondensed" w:eastAsia="Bahnschrift SemiLight SemiCondensed" w:cs="Bahnschrift SemiLight SemiCondensed"/>
          <w:i/>
          <w:color w:val="7F7F7F" w:themeColor="background1" w:themeShade="80"/>
          <w:rtl w:val="0"/>
        </w:rPr>
        <w:t xml:space="preserve">Web Programmer - PT. Iah Games Indonesia (Jakarta, Indonesia January 2013 - December 2013) As a Programmer and Database Management System </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450"/>
          <w:tab w:val="left" w:pos="3600"/>
        </w:tabs>
        <w:spacing w:before="0" w:after="0" w:line="259" w:lineRule="auto"/>
        <w:ind w:left="720" w:right="0" w:hanging="360"/>
        <w:jc w:val="left"/>
        <w:rPr>
          <w:rFonts w:ascii="Bahnschrift SemiLight SemiCondensed" w:hAnsi="Bahnschrift SemiLight SemiCondensed" w:eastAsia="Bahnschrift SemiLight SemiCondensed" w:cs="Bahnschrift SemiLight SemiCondensed"/>
          <w:b w:val="0"/>
          <w:i/>
          <w:smallCaps w:val="0"/>
          <w:strike w:val="0"/>
          <w:color w:val="7F7F7F" w:themeColor="background1" w:themeShade="80"/>
          <w:sz w:val="22"/>
          <w:szCs w:val="22"/>
          <w:u w:val="none"/>
          <w:shd w:val="clear" w:fill="auto"/>
          <w:vertAlign w:val="baseline"/>
        </w:rPr>
      </w:pPr>
      <w:r>
        <w:rPr>
          <w:rFonts w:ascii="Bahnschrift SemiLight SemiCondensed" w:hAnsi="Bahnschrift SemiLight SemiCondensed" w:eastAsia="Bahnschrift SemiLight SemiCondensed" w:cs="Bahnschrift SemiLight SemiCondensed"/>
          <w:b w:val="0"/>
          <w:i/>
          <w:smallCaps w:val="0"/>
          <w:strike w:val="0"/>
          <w:color w:val="7F7F7F" w:themeColor="background1" w:themeShade="80"/>
          <w:sz w:val="22"/>
          <w:szCs w:val="22"/>
          <w:u w:val="none"/>
          <w:shd w:val="clear" w:fill="auto"/>
          <w:vertAlign w:val="baseline"/>
          <w:rtl w:val="0"/>
        </w:rPr>
        <w:t>My responsibilites in PT Iah Games Indonesia jakarta as webdeveloper, i build web teaser to provided information about our game industry, creating user login authentication working with portal/core game using SOAP PHP to get gamer information in real time. i do embed a game codes to web and creating user login then they can play game on browser...</w:t>
      </w:r>
    </w:p>
    <w:p>
      <w:pPr>
        <w:tabs>
          <w:tab w:val="left" w:pos="450"/>
          <w:tab w:val="left" w:pos="3600"/>
        </w:tabs>
        <w:spacing w:after="0"/>
        <w:rPr>
          <w:rFonts w:ascii="Bahnschrift SemiLight SemiCondensed" w:hAnsi="Bahnschrift SemiLight SemiCondensed" w:eastAsia="Bahnschrift SemiLight SemiCondensed" w:cs="Bahnschrift SemiLight SemiCondensed"/>
          <w:i/>
          <w:color w:val="7F7F7F" w:themeColor="background1" w:themeShade="80"/>
        </w:rPr>
      </w:pPr>
    </w:p>
    <w:p>
      <w:pPr>
        <w:tabs>
          <w:tab w:val="left" w:pos="450"/>
          <w:tab w:val="left" w:pos="3600"/>
        </w:tabs>
        <w:spacing w:after="0"/>
        <w:rPr>
          <w:rFonts w:ascii="Bahnschrift SemiLight SemiCondensed" w:hAnsi="Bahnschrift SemiLight SemiCondensed" w:eastAsia="Bahnschrift SemiLight SemiCondensed" w:cs="Bahnschrift SemiLight SemiCondensed"/>
          <w:i/>
          <w:color w:val="7F7F7F" w:themeColor="background1" w:themeShade="80"/>
        </w:rPr>
      </w:pPr>
      <w:r>
        <w:rPr>
          <w:rFonts w:ascii="Bahnschrift SemiLight SemiCondensed" w:hAnsi="Bahnschrift SemiLight SemiCondensed" w:eastAsia="Bahnschrift SemiLight SemiCondensed" w:cs="Bahnschrift SemiLight SemiCondensed"/>
          <w:i/>
          <w:color w:val="7F7F7F" w:themeColor="background1" w:themeShade="80"/>
          <w:rtl w:val="0"/>
        </w:rPr>
        <w:t xml:space="preserve">Web Programmer </w:t>
      </w:r>
    </w:p>
    <w:p>
      <w:pPr>
        <w:tabs>
          <w:tab w:val="left" w:pos="450"/>
          <w:tab w:val="left" w:pos="3600"/>
        </w:tabs>
        <w:spacing w:after="0"/>
        <w:rPr>
          <w:rFonts w:ascii="Bahnschrift SemiLight SemiCondensed" w:hAnsi="Bahnschrift SemiLight SemiCondensed" w:eastAsia="Bahnschrift SemiLight SemiCondensed" w:cs="Bahnschrift SemiLight SemiCondensed"/>
          <w:i/>
          <w:color w:val="7F7F7F" w:themeColor="background1" w:themeShade="80"/>
        </w:rPr>
      </w:pPr>
      <w:r>
        <w:rPr>
          <w:rFonts w:ascii="Bahnschrift SemiLight SemiCondensed" w:hAnsi="Bahnschrift SemiLight SemiCondensed" w:eastAsia="Bahnschrift SemiLight SemiCondensed" w:cs="Bahnschrift SemiLight SemiCondensed"/>
          <w:i/>
          <w:color w:val="7F7F7F" w:themeColor="background1" w:themeShade="80"/>
          <w:rtl w:val="0"/>
        </w:rPr>
        <w:t xml:space="preserve">PT. Sketsa.Net (Jakarta, Indonesia January 2012 - December 2012) As a Web Programmer - Web Programmer </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450"/>
          <w:tab w:val="left" w:pos="3600"/>
        </w:tabs>
        <w:spacing w:before="0" w:after="0" w:line="259" w:lineRule="auto"/>
        <w:ind w:left="720" w:right="0" w:hanging="360"/>
        <w:jc w:val="left"/>
        <w:rPr>
          <w:rFonts w:ascii="Bahnschrift SemiLight SemiCondensed" w:hAnsi="Bahnschrift SemiLight SemiCondensed" w:eastAsia="Bahnschrift SemiLight SemiCondensed" w:cs="Bahnschrift SemiLight SemiCondensed"/>
          <w:b w:val="0"/>
          <w:i/>
          <w:smallCaps w:val="0"/>
          <w:strike w:val="0"/>
          <w:color w:val="7F7F7F" w:themeColor="background1" w:themeShade="80"/>
          <w:sz w:val="22"/>
          <w:szCs w:val="22"/>
          <w:u w:val="none"/>
          <w:shd w:val="clear" w:fill="auto"/>
          <w:vertAlign w:val="baseline"/>
        </w:rPr>
      </w:pPr>
      <w:r>
        <w:rPr>
          <w:rFonts w:ascii="Bahnschrift SemiLight SemiCondensed" w:hAnsi="Bahnschrift SemiLight SemiCondensed" w:eastAsia="Bahnschrift SemiLight SemiCondensed" w:cs="Bahnschrift SemiLight SemiCondensed"/>
          <w:b w:val="0"/>
          <w:i/>
          <w:smallCaps w:val="0"/>
          <w:strike w:val="0"/>
          <w:color w:val="7F7F7F" w:themeColor="background1" w:themeShade="80"/>
          <w:sz w:val="22"/>
          <w:szCs w:val="22"/>
          <w:u w:val="none"/>
          <w:shd w:val="clear" w:fill="auto"/>
          <w:vertAlign w:val="baseline"/>
          <w:rtl w:val="0"/>
        </w:rPr>
        <w:t>My responsibilites in PT Sketsa.Net as a web developer, i created webbased academic system , and mostly i build online shop , working with php, codeigniter, pyrocms, mysql, html, css, jquery, Ajax. Work with old system find the error and fix it or change the old system to the new web programming technology.</w:t>
      </w:r>
    </w:p>
    <w:p>
      <w:pPr>
        <w:tabs>
          <w:tab w:val="left" w:pos="450"/>
          <w:tab w:val="left" w:pos="3600"/>
        </w:tabs>
        <w:spacing w:after="0"/>
        <w:rPr>
          <w:rFonts w:ascii="Bahnschrift SemiLight SemiCondensed" w:hAnsi="Bahnschrift SemiLight SemiCondensed" w:eastAsia="Bahnschrift SemiLight SemiCondensed" w:cs="Bahnschrift SemiLight SemiCondensed"/>
          <w:i/>
          <w:color w:val="7F7F7F" w:themeColor="background1" w:themeShade="80"/>
        </w:rPr>
      </w:pPr>
    </w:p>
    <w:p>
      <w:pPr>
        <w:tabs>
          <w:tab w:val="left" w:pos="450"/>
          <w:tab w:val="left" w:pos="3600"/>
        </w:tabs>
        <w:spacing w:after="0"/>
        <w:rPr>
          <w:rFonts w:ascii="Bahnschrift SemiLight SemiCondensed" w:hAnsi="Bahnschrift SemiLight SemiCondensed" w:eastAsia="Bahnschrift SemiLight SemiCondensed" w:cs="Bahnschrift SemiLight SemiCondensed"/>
          <w:i/>
          <w:color w:val="7F7F7F" w:themeColor="background1" w:themeShade="80"/>
        </w:rPr>
      </w:pPr>
      <w:r>
        <w:rPr>
          <w:rFonts w:ascii="Bahnschrift SemiLight SemiCondensed" w:hAnsi="Bahnschrift SemiLight SemiCondensed" w:eastAsia="Bahnschrift SemiLight SemiCondensed" w:cs="Bahnschrift SemiLight SemiCondensed"/>
          <w:i/>
          <w:color w:val="7F7F7F" w:themeColor="background1" w:themeShade="80"/>
          <w:rtl w:val="0"/>
        </w:rPr>
        <w:t xml:space="preserve">Klabat University (Manado, Indonesia August 2011 - December 2011) As a Web Programmer </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450"/>
          <w:tab w:val="left" w:pos="3600"/>
        </w:tabs>
        <w:spacing w:before="0" w:after="0" w:line="259" w:lineRule="auto"/>
        <w:ind w:left="720" w:right="0" w:hanging="360"/>
        <w:jc w:val="left"/>
        <w:rPr>
          <w:rFonts w:ascii="Bahnschrift SemiLight SemiCondensed" w:hAnsi="Bahnschrift SemiLight SemiCondensed" w:eastAsia="Bahnschrift SemiLight SemiCondensed" w:cs="Bahnschrift SemiLight SemiCondensed"/>
          <w:b w:val="0"/>
          <w:i/>
          <w:smallCaps w:val="0"/>
          <w:strike w:val="0"/>
          <w:color w:val="767171"/>
          <w:sz w:val="22"/>
          <w:szCs w:val="22"/>
          <w:u w:val="none"/>
          <w:shd w:val="clear" w:fill="auto"/>
          <w:vertAlign w:val="baseline"/>
        </w:rPr>
      </w:pPr>
      <w:r>
        <w:rPr>
          <w:rFonts w:ascii="Bahnschrift SemiLight SemiCondensed" w:hAnsi="Bahnschrift SemiLight SemiCondensed" w:eastAsia="Bahnschrift SemiLight SemiCondensed" w:cs="Bahnschrift SemiLight SemiCondensed"/>
          <w:b w:val="0"/>
          <w:i/>
          <w:smallCaps w:val="0"/>
          <w:strike w:val="0"/>
          <w:color w:val="7F7F7F" w:themeColor="background1" w:themeShade="80"/>
          <w:sz w:val="22"/>
          <w:szCs w:val="22"/>
          <w:u w:val="none"/>
          <w:shd w:val="clear" w:fill="auto"/>
          <w:vertAlign w:val="baseline"/>
          <w:rtl w:val="0"/>
        </w:rPr>
        <w:t xml:space="preserve">My Responsibilites when i was in University of Klabat as web developer, i helped my lecturer migrate old Klabat Uniersity’s Academic system to a new one. I worked in backend using codeigniter build CRUD(Create, Read, Update, Delete) students information like academic value, user profile. I were working with Codeingiter, mysql, netbeans, jquery, ajax, javascript also meintanance network application using linux operating system tobe published.  </w:t>
      </w:r>
    </w:p>
    <w:p>
      <w:pPr>
        <w:tabs>
          <w:tab w:val="left" w:pos="450"/>
          <w:tab w:val="left" w:pos="3600"/>
        </w:tabs>
        <w:spacing w:after="0"/>
        <w:rPr>
          <w:rFonts w:ascii="Bahnschrift SemiLight SemiCondensed" w:hAnsi="Bahnschrift SemiLight SemiCondensed" w:eastAsia="Bahnschrift SemiLight SemiCondensed" w:cs="Bahnschrift SemiLight SemiCondensed"/>
          <w:i/>
          <w:color w:val="767171"/>
        </w:rPr>
      </w:pPr>
    </w:p>
    <w:p>
      <w:pPr>
        <w:tabs>
          <w:tab w:val="left" w:pos="450"/>
          <w:tab w:val="left" w:pos="3600"/>
        </w:tabs>
        <w:spacing w:after="0"/>
        <w:rPr>
          <w:rFonts w:ascii="Bahnschrift SemiLight SemiCondensed" w:hAnsi="Bahnschrift SemiLight SemiCondensed" w:eastAsia="Bahnschrift SemiLight SemiCondensed" w:cs="Bahnschrift SemiLight SemiCondensed"/>
          <w:b/>
          <w:color w:val="8EAADB"/>
          <w:sz w:val="30"/>
          <w:szCs w:val="30"/>
        </w:rPr>
      </w:pPr>
      <w:r>
        <w:rPr>
          <w:rFonts w:ascii="Bahnschrift SemiLight SemiCondensed" w:hAnsi="Bahnschrift SemiLight SemiCondensed" w:eastAsia="Bahnschrift SemiLight SemiCondensed" w:cs="Bahnschrift SemiLight SemiCondensed"/>
          <w:b/>
          <w:color w:val="8EAADB"/>
          <w:sz w:val="30"/>
          <w:szCs w:val="30"/>
          <w:rtl w:val="0"/>
        </w:rPr>
        <w:t>Freelence Experience</w:t>
      </w:r>
    </w:p>
    <w:p>
      <w:pPr>
        <w:tabs>
          <w:tab w:val="left" w:pos="450"/>
          <w:tab w:val="left" w:pos="3600"/>
        </w:tabs>
        <w:spacing w:after="0"/>
        <w:rPr>
          <w:rFonts w:ascii="Bahnschrift SemiLight SemiCondensed" w:hAnsi="Bahnschrift SemiLight SemiCondensed" w:eastAsia="Bahnschrift SemiLight SemiCondensed" w:cs="Bahnschrift SemiLight SemiCondensed"/>
          <w:b/>
          <w:color w:val="8EAADB"/>
          <w:sz w:val="30"/>
          <w:szCs w:val="30"/>
        </w:rPr>
      </w:pPr>
    </w:p>
    <w:p>
      <w:pPr>
        <w:tabs>
          <w:tab w:val="left" w:pos="450"/>
          <w:tab w:val="left" w:pos="3600"/>
        </w:tabs>
        <w:spacing w:after="0"/>
        <w:rPr>
          <w:rFonts w:ascii="Bahnschrift SemiLight SemiCondensed" w:hAnsi="Bahnschrift SemiLight SemiCondensed" w:eastAsia="Bahnschrift SemiLight SemiCondensed" w:cs="Bahnschrift SemiLight SemiCondensed"/>
          <w:i/>
        </w:rPr>
      </w:pPr>
      <w:r>
        <w:rPr>
          <w:rFonts w:ascii="Bahnschrift SemiLight SemiCondensed" w:hAnsi="Bahnschrift SemiLight SemiCondensed" w:eastAsia="Bahnschrift SemiLight SemiCondensed" w:cs="Bahnschrift SemiLight SemiCondensed"/>
          <w:i/>
          <w:rtl w:val="0"/>
        </w:rPr>
        <w:t xml:space="preserve">Mobile Development: Working with Laravel and flutter build application for church named Digital Church (February 2022 – Juni 2022). </w:t>
      </w:r>
    </w:p>
    <w:p>
      <w:pPr>
        <w:tabs>
          <w:tab w:val="left" w:pos="450"/>
          <w:tab w:val="left" w:pos="3600"/>
        </w:tabs>
        <w:spacing w:after="0"/>
        <w:rPr>
          <w:rFonts w:ascii="Bahnschrift SemiLight SemiCondensed" w:hAnsi="Bahnschrift SemiLight SemiCondensed" w:eastAsia="Bahnschrift SemiLight SemiCondensed" w:cs="Bahnschrift SemiLight SemiCondensed"/>
          <w:i/>
        </w:rPr>
      </w:pPr>
    </w:p>
    <w:p>
      <w:pPr>
        <w:tabs>
          <w:tab w:val="left" w:pos="450"/>
          <w:tab w:val="left" w:pos="3600"/>
        </w:tabs>
        <w:spacing w:after="0"/>
        <w:rPr>
          <w:rFonts w:ascii="Bahnschrift SemiLight SemiCondensed" w:hAnsi="Bahnschrift SemiLight SemiCondensed" w:eastAsia="Bahnschrift SemiLight SemiCondensed" w:cs="Bahnschrift SemiLight SemiCondensed"/>
          <w:i/>
        </w:rPr>
      </w:pPr>
      <w:r>
        <w:rPr>
          <w:rFonts w:ascii="Bahnschrift SemiLight SemiCondensed" w:hAnsi="Bahnschrift SemiLight SemiCondensed" w:eastAsia="Bahnschrift SemiLight SemiCondensed" w:cs="Bahnschrift SemiLight SemiCondensed"/>
          <w:i/>
          <w:rtl w:val="0"/>
        </w:rPr>
        <w:t xml:space="preserve">Mobile Development: Working with firebase and flutter build calculator for pensionary named kalkulator mpp – upload playstore (November 2021- December 2021) </w:t>
      </w:r>
    </w:p>
    <w:p>
      <w:pPr>
        <w:tabs>
          <w:tab w:val="left" w:pos="450"/>
          <w:tab w:val="left" w:pos="3600"/>
        </w:tabs>
        <w:spacing w:after="0"/>
        <w:rPr>
          <w:rFonts w:ascii="Bahnschrift SemiLight SemiCondensed" w:hAnsi="Bahnschrift SemiLight SemiCondensed" w:eastAsia="Bahnschrift SemiLight SemiCondensed" w:cs="Bahnschrift SemiLight SemiCondensed"/>
          <w:i/>
        </w:rPr>
      </w:pPr>
    </w:p>
    <w:p>
      <w:pPr>
        <w:tabs>
          <w:tab w:val="left" w:pos="450"/>
          <w:tab w:val="left" w:pos="3600"/>
        </w:tabs>
        <w:spacing w:after="0"/>
        <w:rPr>
          <w:rFonts w:ascii="Bahnschrift SemiLight SemiCondensed" w:hAnsi="Bahnschrift SemiLight SemiCondensed" w:eastAsia="Bahnschrift SemiLight SemiCondensed" w:cs="Bahnschrift SemiLight SemiCondensed"/>
          <w:i/>
        </w:rPr>
      </w:pPr>
      <w:r>
        <w:rPr>
          <w:rFonts w:ascii="Bahnschrift SemiLight SemiCondensed" w:hAnsi="Bahnschrift SemiLight SemiCondensed" w:eastAsia="Bahnschrift SemiLight SemiCondensed" w:cs="Bahnschrift SemiLight SemiCondensed"/>
          <w:i/>
          <w:rtl w:val="0"/>
        </w:rPr>
        <w:t xml:space="preserve">Mobile Development: Working with flutter and Laravel build some of applications Griffpoint (July 2021 – August 2021) </w:t>
      </w:r>
    </w:p>
    <w:p>
      <w:pPr>
        <w:tabs>
          <w:tab w:val="left" w:pos="450"/>
          <w:tab w:val="left" w:pos="3600"/>
        </w:tabs>
        <w:spacing w:after="0"/>
        <w:rPr>
          <w:rFonts w:ascii="Bahnschrift SemiLight SemiCondensed" w:hAnsi="Bahnschrift SemiLight SemiCondensed" w:eastAsia="Bahnschrift SemiLight SemiCondensed" w:cs="Bahnschrift SemiLight SemiCondensed"/>
          <w:i/>
        </w:rPr>
      </w:pPr>
    </w:p>
    <w:p>
      <w:pPr>
        <w:tabs>
          <w:tab w:val="left" w:pos="450"/>
          <w:tab w:val="left" w:pos="3600"/>
        </w:tabs>
        <w:spacing w:after="0"/>
        <w:rPr>
          <w:rFonts w:ascii="Bahnschrift SemiLight SemiCondensed" w:hAnsi="Bahnschrift SemiLight SemiCondensed" w:eastAsia="Bahnschrift SemiLight SemiCondensed" w:cs="Bahnschrift SemiLight SemiCondensed"/>
          <w:i/>
        </w:rPr>
      </w:pPr>
      <w:r>
        <w:rPr>
          <w:rFonts w:ascii="Bahnschrift SemiLight SemiCondensed" w:hAnsi="Bahnschrift SemiLight SemiCondensed" w:eastAsia="Bahnschrift SemiLight SemiCondensed" w:cs="Bahnschrift SemiLight SemiCondensed"/>
          <w:i/>
          <w:rtl w:val="0"/>
        </w:rPr>
        <w:t xml:space="preserve">Web Development : Working with Laravel Blade for kalacar content management system (January 2020 – February 2020) </w:t>
      </w:r>
    </w:p>
    <w:p>
      <w:pPr>
        <w:tabs>
          <w:tab w:val="left" w:pos="450"/>
          <w:tab w:val="left" w:pos="3600"/>
        </w:tabs>
        <w:spacing w:after="0"/>
        <w:rPr>
          <w:rFonts w:ascii="Bahnschrift SemiLight SemiCondensed" w:hAnsi="Bahnschrift SemiLight SemiCondensed" w:eastAsia="Bahnschrift SemiLight SemiCondensed" w:cs="Bahnschrift SemiLight SemiCondensed"/>
          <w:i/>
        </w:rPr>
      </w:pPr>
    </w:p>
    <w:p>
      <w:pPr>
        <w:tabs>
          <w:tab w:val="left" w:pos="450"/>
          <w:tab w:val="left" w:pos="3600"/>
        </w:tabs>
        <w:spacing w:after="0"/>
        <w:rPr>
          <w:rFonts w:ascii="Bahnschrift SemiLight SemiCondensed" w:hAnsi="Bahnschrift SemiLight SemiCondensed" w:eastAsia="Bahnschrift SemiLight SemiCondensed" w:cs="Bahnschrift SemiLight SemiCondensed"/>
          <w:i/>
        </w:rPr>
      </w:pPr>
      <w:r>
        <w:rPr>
          <w:rFonts w:ascii="Bahnschrift SemiLight SemiCondensed" w:hAnsi="Bahnschrift SemiLight SemiCondensed" w:eastAsia="Bahnschrift SemiLight SemiCondensed" w:cs="Bahnschrift SemiLight SemiCondensed"/>
          <w:i/>
          <w:rtl w:val="0"/>
        </w:rPr>
        <w:t>Web and Mobile Development : Working with Laravel and Flutter build application web and mobile named Manado Resto (September 2019 – November 2019)</w:t>
      </w:r>
    </w:p>
    <w:p>
      <w:pPr>
        <w:tabs>
          <w:tab w:val="left" w:pos="450"/>
          <w:tab w:val="left" w:pos="3600"/>
        </w:tabs>
        <w:spacing w:after="0"/>
        <w:rPr>
          <w:rFonts w:ascii="Bahnschrift SemiLight SemiCondensed" w:hAnsi="Bahnschrift SemiLight SemiCondensed" w:eastAsia="Bahnschrift SemiLight SemiCondensed" w:cs="Bahnschrift SemiLight SemiCondensed"/>
          <w:i/>
        </w:rPr>
      </w:pPr>
    </w:p>
    <w:p>
      <w:pPr>
        <w:tabs>
          <w:tab w:val="left" w:pos="450"/>
          <w:tab w:val="left" w:pos="3600"/>
        </w:tabs>
        <w:spacing w:after="0"/>
        <w:rPr>
          <w:rFonts w:ascii="Bahnschrift SemiLight SemiCondensed" w:hAnsi="Bahnschrift SemiLight SemiCondensed" w:eastAsia="Bahnschrift SemiLight SemiCondensed" w:cs="Bahnschrift SemiLight SemiCondensed"/>
          <w:i/>
        </w:rPr>
      </w:pPr>
      <w:r>
        <w:rPr>
          <w:rFonts w:ascii="Bahnschrift SemiLight SemiCondensed" w:hAnsi="Bahnschrift SemiLight SemiCondensed" w:eastAsia="Bahnschrift SemiLight SemiCondensed" w:cs="Bahnschrift SemiLight SemiCondensed"/>
          <w:i/>
          <w:rtl w:val="0"/>
        </w:rPr>
        <w:t>Web Development : Working with pyrocms build information system for house seller named almamitraproperti.com (Juni 2019 – July 2019)</w:t>
      </w:r>
    </w:p>
    <w:p>
      <w:pPr>
        <w:tabs>
          <w:tab w:val="left" w:pos="450"/>
          <w:tab w:val="left" w:pos="3600"/>
        </w:tabs>
        <w:spacing w:after="0"/>
        <w:rPr>
          <w:rFonts w:ascii="Bahnschrift SemiLight SemiCondensed" w:hAnsi="Bahnschrift SemiLight SemiCondensed" w:eastAsia="Bahnschrift SemiLight SemiCondensed" w:cs="Bahnschrift SemiLight SemiCondensed"/>
          <w:i/>
        </w:rPr>
      </w:pPr>
      <w:r>
        <w:rPr>
          <w:rFonts w:ascii="Bahnschrift SemiLight SemiCondensed" w:hAnsi="Bahnschrift SemiLight SemiCondensed" w:eastAsia="Bahnschrift SemiLight SemiCondensed" w:cs="Bahnschrift SemiLight SemiCondensed"/>
          <w:i/>
          <w:rtl w:val="0"/>
        </w:rPr>
        <w:t xml:space="preserve"> </w:t>
      </w:r>
    </w:p>
    <w:p>
      <w:pPr>
        <w:tabs>
          <w:tab w:val="left" w:pos="450"/>
          <w:tab w:val="left" w:pos="3600"/>
        </w:tabs>
        <w:spacing w:after="0"/>
        <w:rPr>
          <w:rFonts w:ascii="Bahnschrift SemiLight SemiCondensed" w:hAnsi="Bahnschrift SemiLight SemiCondensed" w:eastAsia="Bahnschrift SemiLight SemiCondensed" w:cs="Bahnschrift SemiLight SemiCondensed"/>
          <w:i/>
          <w:color w:val="767171"/>
        </w:rPr>
      </w:pPr>
      <w:r>
        <w:rPr>
          <w:rFonts w:ascii="Bahnschrift SemiLight SemiCondensed" w:hAnsi="Bahnschrift SemiLight SemiCondensed" w:eastAsia="Bahnschrift SemiLight SemiCondensed" w:cs="Bahnschrift SemiLight SemiCondensed"/>
          <w:i/>
          <w:rtl w:val="0"/>
        </w:rPr>
        <w:t>Web and Mobile Development: Working with Node.js, Express, Angular, Flutter build mobile application named justip manado (November 2018 – February 2019).</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Bahnschrift SemiLight Condensed">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Bahnschrift SemiLight SemiCondense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0"/>
      <w:numFmt w:val="bullet"/>
      <w:lvlText w:val="-"/>
      <w:lvlJc w:val="left"/>
      <w:pPr>
        <w:ind w:left="720" w:hanging="360"/>
      </w:pPr>
      <w:rPr>
        <w:rFonts w:ascii="Bahnschrift SemiLight SemiCondensed" w:hAnsi="Bahnschrift SemiLight SemiCondensed" w:eastAsia="Bahnschrift SemiLight SemiCondensed" w:cs="Bahnschrift SemiLight SemiCondensed"/>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CF092B84"/>
    <w:multiLevelType w:val="multilevel"/>
    <w:tmpl w:val="CF092B84"/>
    <w:lvl w:ilvl="0" w:tentative="0">
      <w:start w:val="0"/>
      <w:numFmt w:val="bullet"/>
      <w:lvlText w:val="-"/>
      <w:lvlJc w:val="left"/>
      <w:pPr>
        <w:ind w:left="720" w:hanging="360"/>
      </w:pPr>
      <w:rPr>
        <w:rFonts w:ascii="Bahnschrift SemiLight SemiCondensed" w:hAnsi="Bahnschrift SemiLight SemiCondensed" w:eastAsia="Bahnschrift SemiLight SemiCondensed" w:cs="Bahnschrift SemiLight SemiCondensed"/>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0053208E"/>
    <w:multiLevelType w:val="multilevel"/>
    <w:tmpl w:val="0053208E"/>
    <w:lvl w:ilvl="0" w:tentative="0">
      <w:start w:val="0"/>
      <w:numFmt w:val="bullet"/>
      <w:lvlText w:val="-"/>
      <w:lvlJc w:val="left"/>
      <w:pPr>
        <w:ind w:left="720" w:hanging="360"/>
      </w:pPr>
      <w:rPr>
        <w:rFonts w:ascii="Bahnschrift SemiLight SemiCondensed" w:hAnsi="Bahnschrift SemiLight SemiCondensed" w:eastAsia="Bahnschrift SemiLight SemiCondensed" w:cs="Bahnschrift SemiLight SemiCondensed"/>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59ADCABA"/>
    <w:multiLevelType w:val="multilevel"/>
    <w:tmpl w:val="59ADCABA"/>
    <w:lvl w:ilvl="0" w:tentative="0">
      <w:start w:val="0"/>
      <w:numFmt w:val="bullet"/>
      <w:lvlText w:val="-"/>
      <w:lvlJc w:val="left"/>
      <w:pPr>
        <w:ind w:left="720" w:hanging="360"/>
      </w:pPr>
      <w:rPr>
        <w:rFonts w:ascii="Bahnschrift SemiLight SemiCondensed" w:hAnsi="Bahnschrift SemiLight SemiCondensed" w:eastAsia="Bahnschrift SemiLight SemiCondensed" w:cs="Bahnschrift SemiLight SemiCondensed"/>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2F60DEF"/>
    <w:rsid w:val="07EC21FA"/>
    <w:rsid w:val="091A6E51"/>
    <w:rsid w:val="1E977E3D"/>
    <w:rsid w:val="21390CBA"/>
    <w:rsid w:val="223F1EBC"/>
    <w:rsid w:val="230F7178"/>
    <w:rsid w:val="28AD7F1C"/>
    <w:rsid w:val="2DDD4176"/>
    <w:rsid w:val="2F6C183E"/>
    <w:rsid w:val="337C7254"/>
    <w:rsid w:val="33BB11F8"/>
    <w:rsid w:val="33CE508C"/>
    <w:rsid w:val="36554E62"/>
    <w:rsid w:val="440F6787"/>
    <w:rsid w:val="59766D17"/>
    <w:rsid w:val="6EFF58F0"/>
    <w:rsid w:val="7F926B4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qFormat/>
    <w:uiPriority w:val="0"/>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wkf+k2nWus9w1nwDMmI0mtHNNIg==">AMUW2mUUYiAJL8Wxm8u3cW9TAy8AY/XWOfp2FGf7rdM+/mPUN3Ma5Oaun6+wvuO/11q7P2EtD9TXR/k+tk1G0LEnnV4uGiY8tKkwWiFClUkxrqGl9HA6leQ=</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Office_11.2.0.11440_F1E327BC-269C-435d-A152-05C5408002CA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2022-08-10T00:19:00Z</dcterms:created>
  <dc:creator>reyamsterdam</dc:creator>
  <cp:lastModifiedBy>MII</cp:lastModifiedBy>
  <dcterms:modified xsi:type="dcterms:W3CDTF">2023-02-15T08:21:10Z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794F0B16ABE84E7DBF05DE65BE64E166</vt:lpwstr>
  </property>
</Properties>
</file>